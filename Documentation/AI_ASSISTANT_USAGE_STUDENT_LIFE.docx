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19836502"/>
        <w:docPartObj>
          <w:docPartGallery w:val="Cover Pages"/>
          <w:docPartUnique/>
        </w:docPartObj>
      </w:sdtPr>
      <w:sdtEndPr>
        <w:rPr>
          <w:caps/>
        </w:rPr>
      </w:sdtEndPr>
      <w:sdtContent>
        <w:p w14:paraId="1F090B60" w14:textId="77777777" w:rsidR="000B29E9" w:rsidRDefault="000B29E9">
          <w:r>
            <w:rPr>
              <w:noProof/>
            </w:rPr>
            <mc:AlternateContent>
              <mc:Choice Requires="wpg">
                <w:drawing>
                  <wp:anchor distT="0" distB="0" distL="114300" distR="114300" simplePos="0" relativeHeight="251658240" behindDoc="1" locked="0" layoutInCell="1" allowOverlap="1" wp14:anchorId="74FD68BC" wp14:editId="27679C3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6188A86" w14:textId="77777777" w:rsidR="000B29E9" w:rsidRDefault="000B29E9">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30"/>
                                      <w:szCs w:val="30"/>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2A5A4468" w14:textId="1A2C8F86" w:rsidR="000B29E9" w:rsidRPr="001F184B" w:rsidRDefault="00E3497A">
                                      <w:pPr>
                                        <w:pStyle w:val="NoSpacing"/>
                                        <w:rPr>
                                          <w:rFonts w:asciiTheme="majorHAnsi" w:eastAsiaTheme="majorEastAsia" w:hAnsiTheme="majorHAnsi" w:cstheme="majorBidi"/>
                                          <w:caps/>
                                          <w:color w:val="FFFFFF" w:themeColor="background1"/>
                                          <w:sz w:val="30"/>
                                          <w:szCs w:val="30"/>
                                        </w:rPr>
                                      </w:pPr>
                                      <w:r w:rsidRPr="00E3497A">
                                        <w:rPr>
                                          <w:rFonts w:asciiTheme="majorHAnsi" w:eastAsiaTheme="majorEastAsia" w:hAnsiTheme="majorHAnsi" w:cstheme="majorBidi"/>
                                          <w:caps/>
                                          <w:color w:val="FFFFFF" w:themeColor="background1"/>
                                          <w:sz w:val="30"/>
                                          <w:szCs w:val="30"/>
                                        </w:rPr>
                                        <w:t>ai_assistant_usage_student_life</w:t>
                                      </w:r>
                                    </w:p>
                                  </w:sdtContent>
                                </w:sdt>
                                <w:sdt>
                                  <w:sdtPr>
                                    <w:rPr>
                                      <w:color w:val="E48312"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14:paraId="63FF1B74" w14:textId="7BA92740" w:rsidR="000B29E9" w:rsidRDefault="00E478D4">
                                      <w:pPr>
                                        <w:pStyle w:val="NoSpacing"/>
                                        <w:spacing w:before="120"/>
                                        <w:rPr>
                                          <w:color w:val="E48312" w:themeColor="accent1"/>
                                          <w:sz w:val="36"/>
                                          <w:szCs w:val="36"/>
                                        </w:rPr>
                                      </w:pPr>
                                      <w:r>
                                        <w:rPr>
                                          <w:color w:val="E48312"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FD68BC" id="Group 48" o:spid="_x0000_s1026" style="position:absolute;margin-left:0;margin-top:0;width:540pt;height:10in;z-index:-2516582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677556 [3122]" stroked="f" strokeweight="1pt">
                        <v:fill color2="#586449 [2882]" angle="348" colors="0 #b5c09f;6554f #b5c09f" focus="100%" type="gradient"/>
                        <v:textbox inset="54pt,54pt,1in,5in">
                          <w:txbxContent>
                            <w:p w14:paraId="76188A86" w14:textId="77777777" w:rsidR="000B29E9" w:rsidRDefault="000B29E9">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30"/>
                                <w:szCs w:val="30"/>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2A5A4468" w14:textId="1A2C8F86" w:rsidR="000B29E9" w:rsidRPr="001F184B" w:rsidRDefault="00E3497A">
                                <w:pPr>
                                  <w:pStyle w:val="NoSpacing"/>
                                  <w:rPr>
                                    <w:rFonts w:asciiTheme="majorHAnsi" w:eastAsiaTheme="majorEastAsia" w:hAnsiTheme="majorHAnsi" w:cstheme="majorBidi"/>
                                    <w:caps/>
                                    <w:color w:val="FFFFFF" w:themeColor="background1"/>
                                    <w:sz w:val="30"/>
                                    <w:szCs w:val="30"/>
                                  </w:rPr>
                                </w:pPr>
                                <w:r w:rsidRPr="00E3497A">
                                  <w:rPr>
                                    <w:rFonts w:asciiTheme="majorHAnsi" w:eastAsiaTheme="majorEastAsia" w:hAnsiTheme="majorHAnsi" w:cstheme="majorBidi"/>
                                    <w:caps/>
                                    <w:color w:val="FFFFFF" w:themeColor="background1"/>
                                    <w:sz w:val="30"/>
                                    <w:szCs w:val="30"/>
                                  </w:rPr>
                                  <w:t>ai_assistant_usage_student_life</w:t>
                                </w:r>
                              </w:p>
                            </w:sdtContent>
                          </w:sdt>
                          <w:sdt>
                            <w:sdtPr>
                              <w:rPr>
                                <w:color w:val="E48312"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14:paraId="63FF1B74" w14:textId="7BA92740" w:rsidR="000B29E9" w:rsidRDefault="00E478D4">
                                <w:pPr>
                                  <w:pStyle w:val="NoSpacing"/>
                                  <w:spacing w:before="120"/>
                                  <w:rPr>
                                    <w:color w:val="E48312" w:themeColor="accent1"/>
                                    <w:sz w:val="36"/>
                                    <w:szCs w:val="36"/>
                                  </w:rPr>
                                </w:pPr>
                                <w:r>
                                  <w:rPr>
                                    <w:color w:val="E48312" w:themeColor="accent1"/>
                                    <w:sz w:val="36"/>
                                    <w:szCs w:val="36"/>
                                  </w:rPr>
                                  <w:t xml:space="preserve">     </w:t>
                                </w:r>
                              </w:p>
                            </w:sdtContent>
                          </w:sdt>
                        </w:txbxContent>
                      </v:textbox>
                    </v:shape>
                    <w10:wrap anchorx="page" anchory="page"/>
                  </v:group>
                </w:pict>
              </mc:Fallback>
            </mc:AlternateContent>
          </w:r>
        </w:p>
        <w:p w14:paraId="39061F78" w14:textId="0AA2FF8B" w:rsidR="000B29E9" w:rsidRDefault="000B29E9">
          <w:r>
            <w:rPr>
              <w:caps/>
            </w:rPr>
            <w:br w:type="page"/>
          </w:r>
        </w:p>
      </w:sdtContent>
    </w:sdt>
    <w:sdt>
      <w:sdtPr>
        <w:rPr>
          <w:rFonts w:asciiTheme="minorHAnsi" w:eastAsiaTheme="minorEastAsia" w:hAnsiTheme="minorHAnsi" w:cstheme="minorBidi"/>
          <w:color w:val="auto"/>
          <w:sz w:val="21"/>
          <w:szCs w:val="21"/>
        </w:rPr>
        <w:id w:val="1194648182"/>
        <w:docPartObj>
          <w:docPartGallery w:val="Table of Contents"/>
          <w:docPartUnique/>
        </w:docPartObj>
      </w:sdtPr>
      <w:sdtEndPr>
        <w:rPr>
          <w:b/>
          <w:bCs/>
          <w:noProof/>
        </w:rPr>
      </w:sdtEndPr>
      <w:sdtContent>
        <w:p w14:paraId="64C6BAB6" w14:textId="2AD40A42" w:rsidR="00DF02D2" w:rsidRPr="00725645" w:rsidRDefault="00DF02D2">
          <w:pPr>
            <w:pStyle w:val="TOCHeading"/>
            <w:rPr>
              <w:rFonts w:ascii="Calibri" w:hAnsi="Calibri" w:cs="Calibri"/>
              <w:b/>
              <w:bCs/>
            </w:rPr>
          </w:pPr>
          <w:r w:rsidRPr="00725645">
            <w:rPr>
              <w:rFonts w:ascii="Calibri" w:hAnsi="Calibri" w:cs="Calibri"/>
              <w:b/>
              <w:bCs/>
            </w:rPr>
            <w:t>Table of Contents</w:t>
          </w:r>
        </w:p>
        <w:p w14:paraId="6E969222" w14:textId="4A6148B7" w:rsidR="00DF02D2" w:rsidRDefault="00DF02D2">
          <w:pPr>
            <w:pStyle w:val="TOC1"/>
            <w:tabs>
              <w:tab w:val="left" w:pos="440"/>
              <w:tab w:val="right" w:leader="dot" w:pos="8630"/>
            </w:tabs>
            <w:rPr>
              <w:noProof/>
              <w:sz w:val="22"/>
              <w:szCs w:val="22"/>
            </w:rPr>
          </w:pPr>
          <w:r>
            <w:fldChar w:fldCharType="begin"/>
          </w:r>
          <w:r>
            <w:instrText xml:space="preserve"> TOC \o "1-3" \h \z \u </w:instrText>
          </w:r>
          <w:r>
            <w:fldChar w:fldCharType="separate"/>
          </w:r>
          <w:hyperlink w:anchor="_Toc204170660" w:history="1">
            <w:r w:rsidRPr="00F7313A">
              <w:rPr>
                <w:rStyle w:val="Hyperlink"/>
                <w:rFonts w:ascii="Calibri" w:hAnsi="Calibri" w:cs="Calibri"/>
                <w:b/>
                <w:bCs/>
                <w:noProof/>
              </w:rPr>
              <w:t>1.</w:t>
            </w:r>
            <w:r>
              <w:rPr>
                <w:noProof/>
                <w:sz w:val="22"/>
                <w:szCs w:val="22"/>
              </w:rPr>
              <w:tab/>
            </w:r>
            <w:r w:rsidRPr="00F7313A">
              <w:rPr>
                <w:rStyle w:val="Hyperlink"/>
                <w:rFonts w:ascii="Calibri" w:hAnsi="Calibri" w:cs="Calibri"/>
                <w:b/>
                <w:bCs/>
                <w:noProof/>
              </w:rPr>
              <w:t>Data Overview</w:t>
            </w:r>
            <w:r>
              <w:rPr>
                <w:noProof/>
                <w:webHidden/>
              </w:rPr>
              <w:tab/>
            </w:r>
            <w:r>
              <w:rPr>
                <w:noProof/>
                <w:webHidden/>
              </w:rPr>
              <w:fldChar w:fldCharType="begin"/>
            </w:r>
            <w:r>
              <w:rPr>
                <w:noProof/>
                <w:webHidden/>
              </w:rPr>
              <w:instrText xml:space="preserve"> PAGEREF _Toc204170660 \h </w:instrText>
            </w:r>
            <w:r>
              <w:rPr>
                <w:noProof/>
                <w:webHidden/>
              </w:rPr>
            </w:r>
            <w:r>
              <w:rPr>
                <w:noProof/>
                <w:webHidden/>
              </w:rPr>
              <w:fldChar w:fldCharType="separate"/>
            </w:r>
            <w:r w:rsidR="005A12A0">
              <w:rPr>
                <w:noProof/>
                <w:webHidden/>
              </w:rPr>
              <w:t>2</w:t>
            </w:r>
            <w:r>
              <w:rPr>
                <w:noProof/>
                <w:webHidden/>
              </w:rPr>
              <w:fldChar w:fldCharType="end"/>
            </w:r>
          </w:hyperlink>
        </w:p>
        <w:p w14:paraId="21710615" w14:textId="64296BA4" w:rsidR="00DF02D2" w:rsidRDefault="006745FA">
          <w:pPr>
            <w:pStyle w:val="TOC1"/>
            <w:tabs>
              <w:tab w:val="left" w:pos="440"/>
              <w:tab w:val="right" w:leader="dot" w:pos="8630"/>
            </w:tabs>
            <w:rPr>
              <w:noProof/>
              <w:sz w:val="22"/>
              <w:szCs w:val="22"/>
            </w:rPr>
          </w:pPr>
          <w:hyperlink w:anchor="_Toc204170661" w:history="1">
            <w:r w:rsidR="00DF02D2" w:rsidRPr="00F7313A">
              <w:rPr>
                <w:rStyle w:val="Hyperlink"/>
                <w:rFonts w:ascii="Calibri" w:hAnsi="Calibri" w:cs="Calibri"/>
                <w:b/>
                <w:bCs/>
                <w:noProof/>
              </w:rPr>
              <w:t>2.</w:t>
            </w:r>
            <w:r w:rsidR="00DF02D2">
              <w:rPr>
                <w:noProof/>
                <w:sz w:val="22"/>
                <w:szCs w:val="22"/>
              </w:rPr>
              <w:tab/>
            </w:r>
            <w:r w:rsidR="00DF02D2" w:rsidRPr="00F7313A">
              <w:rPr>
                <w:rStyle w:val="Hyperlink"/>
                <w:rFonts w:ascii="Calibri" w:hAnsi="Calibri" w:cs="Calibri"/>
                <w:b/>
                <w:bCs/>
                <w:noProof/>
              </w:rPr>
              <w:t>Logical &amp; Physical Model</w:t>
            </w:r>
            <w:r w:rsidR="00DF02D2">
              <w:rPr>
                <w:noProof/>
                <w:webHidden/>
              </w:rPr>
              <w:tab/>
            </w:r>
            <w:r w:rsidR="00DF02D2">
              <w:rPr>
                <w:noProof/>
                <w:webHidden/>
              </w:rPr>
              <w:fldChar w:fldCharType="begin"/>
            </w:r>
            <w:r w:rsidR="00DF02D2">
              <w:rPr>
                <w:noProof/>
                <w:webHidden/>
              </w:rPr>
              <w:instrText xml:space="preserve"> PAGEREF _Toc204170661 \h </w:instrText>
            </w:r>
            <w:r w:rsidR="00DF02D2">
              <w:rPr>
                <w:noProof/>
                <w:webHidden/>
              </w:rPr>
            </w:r>
            <w:r w:rsidR="00DF02D2">
              <w:rPr>
                <w:noProof/>
                <w:webHidden/>
              </w:rPr>
              <w:fldChar w:fldCharType="separate"/>
            </w:r>
            <w:r w:rsidR="005A12A0">
              <w:rPr>
                <w:noProof/>
                <w:webHidden/>
              </w:rPr>
              <w:t>3</w:t>
            </w:r>
            <w:r w:rsidR="00DF02D2">
              <w:rPr>
                <w:noProof/>
                <w:webHidden/>
              </w:rPr>
              <w:fldChar w:fldCharType="end"/>
            </w:r>
          </w:hyperlink>
        </w:p>
        <w:p w14:paraId="0803247B" w14:textId="6CB548E8" w:rsidR="00DF02D2" w:rsidRDefault="00057DE9">
          <w:pPr>
            <w:pStyle w:val="TOC1"/>
            <w:tabs>
              <w:tab w:val="right" w:leader="dot" w:pos="8630"/>
            </w:tabs>
            <w:rPr>
              <w:noProof/>
              <w:sz w:val="22"/>
              <w:szCs w:val="22"/>
            </w:rPr>
          </w:pPr>
          <w:r>
            <w:t xml:space="preserve">    </w:t>
          </w:r>
          <w:hyperlink w:anchor="_Toc204170662" w:history="1">
            <w:r w:rsidR="00DF02D2" w:rsidRPr="00F7313A">
              <w:rPr>
                <w:rStyle w:val="Hyperlink"/>
                <w:rFonts w:ascii="Calibri" w:hAnsi="Calibri" w:cs="Calibri"/>
                <w:b/>
                <w:bCs/>
                <w:noProof/>
              </w:rPr>
              <w:t xml:space="preserve">2.1 </w:t>
            </w:r>
            <w:r>
              <w:rPr>
                <w:rStyle w:val="Hyperlink"/>
                <w:rFonts w:ascii="Calibri" w:hAnsi="Calibri" w:cs="Calibri"/>
                <w:b/>
                <w:bCs/>
                <w:noProof/>
              </w:rPr>
              <w:t xml:space="preserve"> </w:t>
            </w:r>
            <w:r w:rsidR="00DF02D2" w:rsidRPr="00F7313A">
              <w:rPr>
                <w:rStyle w:val="Hyperlink"/>
                <w:rFonts w:ascii="Calibri" w:hAnsi="Calibri" w:cs="Calibri"/>
                <w:b/>
                <w:bCs/>
                <w:noProof/>
              </w:rPr>
              <w:t>Logical Model</w:t>
            </w:r>
            <w:r w:rsidR="00DF02D2">
              <w:rPr>
                <w:noProof/>
                <w:webHidden/>
              </w:rPr>
              <w:tab/>
            </w:r>
            <w:r w:rsidR="00DF02D2">
              <w:rPr>
                <w:noProof/>
                <w:webHidden/>
              </w:rPr>
              <w:fldChar w:fldCharType="begin"/>
            </w:r>
            <w:r w:rsidR="00DF02D2">
              <w:rPr>
                <w:noProof/>
                <w:webHidden/>
              </w:rPr>
              <w:instrText xml:space="preserve"> PAGEREF _Toc204170662 \h </w:instrText>
            </w:r>
            <w:r w:rsidR="00DF02D2">
              <w:rPr>
                <w:noProof/>
                <w:webHidden/>
              </w:rPr>
            </w:r>
            <w:r w:rsidR="00DF02D2">
              <w:rPr>
                <w:noProof/>
                <w:webHidden/>
              </w:rPr>
              <w:fldChar w:fldCharType="separate"/>
            </w:r>
            <w:r w:rsidR="005A12A0">
              <w:rPr>
                <w:noProof/>
                <w:webHidden/>
              </w:rPr>
              <w:t>3</w:t>
            </w:r>
            <w:r w:rsidR="00DF02D2">
              <w:rPr>
                <w:noProof/>
                <w:webHidden/>
              </w:rPr>
              <w:fldChar w:fldCharType="end"/>
            </w:r>
          </w:hyperlink>
        </w:p>
        <w:p w14:paraId="7B9B35C8" w14:textId="1F290141" w:rsidR="00DF02D2" w:rsidRDefault="00057DE9">
          <w:pPr>
            <w:pStyle w:val="TOC1"/>
            <w:tabs>
              <w:tab w:val="right" w:leader="dot" w:pos="8630"/>
            </w:tabs>
            <w:rPr>
              <w:noProof/>
              <w:sz w:val="22"/>
              <w:szCs w:val="22"/>
            </w:rPr>
          </w:pPr>
          <w:r>
            <w:t xml:space="preserve">    </w:t>
          </w:r>
          <w:hyperlink w:anchor="_Toc204170663" w:history="1">
            <w:r w:rsidR="00DF02D2" w:rsidRPr="00F7313A">
              <w:rPr>
                <w:rStyle w:val="Hyperlink"/>
                <w:rFonts w:ascii="Calibri" w:hAnsi="Calibri" w:cs="Calibri"/>
                <w:b/>
                <w:bCs/>
                <w:noProof/>
              </w:rPr>
              <w:t>2.2 Physical Model</w:t>
            </w:r>
            <w:r w:rsidR="00DF02D2">
              <w:rPr>
                <w:noProof/>
                <w:webHidden/>
              </w:rPr>
              <w:tab/>
            </w:r>
            <w:r w:rsidR="00DF02D2">
              <w:rPr>
                <w:noProof/>
                <w:webHidden/>
              </w:rPr>
              <w:fldChar w:fldCharType="begin"/>
            </w:r>
            <w:r w:rsidR="00DF02D2">
              <w:rPr>
                <w:noProof/>
                <w:webHidden/>
              </w:rPr>
              <w:instrText xml:space="preserve"> PAGEREF _Toc204170663 \h </w:instrText>
            </w:r>
            <w:r w:rsidR="00DF02D2">
              <w:rPr>
                <w:noProof/>
                <w:webHidden/>
              </w:rPr>
            </w:r>
            <w:r w:rsidR="00DF02D2">
              <w:rPr>
                <w:noProof/>
                <w:webHidden/>
              </w:rPr>
              <w:fldChar w:fldCharType="separate"/>
            </w:r>
            <w:r w:rsidR="005A12A0">
              <w:rPr>
                <w:noProof/>
                <w:webHidden/>
              </w:rPr>
              <w:t>4</w:t>
            </w:r>
            <w:r w:rsidR="00DF02D2">
              <w:rPr>
                <w:noProof/>
                <w:webHidden/>
              </w:rPr>
              <w:fldChar w:fldCharType="end"/>
            </w:r>
          </w:hyperlink>
        </w:p>
        <w:p w14:paraId="0C6B3537" w14:textId="7348468B" w:rsidR="00DF02D2" w:rsidRDefault="006745FA">
          <w:pPr>
            <w:pStyle w:val="TOC1"/>
            <w:tabs>
              <w:tab w:val="left" w:pos="440"/>
              <w:tab w:val="right" w:leader="dot" w:pos="8630"/>
            </w:tabs>
            <w:rPr>
              <w:noProof/>
              <w:sz w:val="22"/>
              <w:szCs w:val="22"/>
            </w:rPr>
          </w:pPr>
          <w:hyperlink w:anchor="_Toc204170664" w:history="1">
            <w:r w:rsidR="00DF02D2" w:rsidRPr="00F7313A">
              <w:rPr>
                <w:rStyle w:val="Hyperlink"/>
                <w:rFonts w:ascii="Calibri" w:hAnsi="Calibri" w:cs="Calibri"/>
                <w:b/>
                <w:bCs/>
                <w:noProof/>
              </w:rPr>
              <w:t>3.</w:t>
            </w:r>
            <w:r w:rsidR="00DF02D2">
              <w:rPr>
                <w:noProof/>
                <w:sz w:val="22"/>
                <w:szCs w:val="22"/>
              </w:rPr>
              <w:tab/>
            </w:r>
            <w:r w:rsidR="0012789E">
              <w:rPr>
                <w:rStyle w:val="Hyperlink"/>
                <w:rFonts w:ascii="Calibri" w:hAnsi="Calibri" w:cs="Calibri"/>
                <w:b/>
                <w:bCs/>
                <w:noProof/>
              </w:rPr>
              <w:t>Lake House</w:t>
            </w:r>
            <w:r w:rsidR="00DF02D2" w:rsidRPr="00F7313A">
              <w:rPr>
                <w:rStyle w:val="Hyperlink"/>
                <w:rFonts w:ascii="Calibri" w:hAnsi="Calibri" w:cs="Calibri"/>
                <w:b/>
                <w:bCs/>
                <w:noProof/>
              </w:rPr>
              <w:t xml:space="preserve"> Overview</w:t>
            </w:r>
            <w:r w:rsidR="00DF02D2">
              <w:rPr>
                <w:noProof/>
                <w:webHidden/>
              </w:rPr>
              <w:tab/>
            </w:r>
            <w:r w:rsidR="00355183">
              <w:rPr>
                <w:noProof/>
                <w:webHidden/>
              </w:rPr>
              <w:t>6</w:t>
            </w:r>
          </w:hyperlink>
        </w:p>
        <w:p w14:paraId="07E546B1" w14:textId="31BBBD8C" w:rsidR="00DF02D2" w:rsidRDefault="006745FA">
          <w:pPr>
            <w:pStyle w:val="TOC1"/>
            <w:tabs>
              <w:tab w:val="left" w:pos="440"/>
              <w:tab w:val="right" w:leader="dot" w:pos="8630"/>
            </w:tabs>
            <w:rPr>
              <w:noProof/>
              <w:sz w:val="22"/>
              <w:szCs w:val="22"/>
            </w:rPr>
          </w:pPr>
          <w:hyperlink w:anchor="_Toc204170665" w:history="1">
            <w:r w:rsidR="00DF02D2" w:rsidRPr="00F7313A">
              <w:rPr>
                <w:rStyle w:val="Hyperlink"/>
                <w:rFonts w:ascii="Calibri" w:hAnsi="Calibri" w:cs="Calibri"/>
                <w:b/>
                <w:bCs/>
                <w:noProof/>
              </w:rPr>
              <w:t>4.</w:t>
            </w:r>
            <w:r w:rsidR="00DF02D2">
              <w:rPr>
                <w:noProof/>
                <w:sz w:val="22"/>
                <w:szCs w:val="22"/>
              </w:rPr>
              <w:tab/>
            </w:r>
            <w:r w:rsidR="0012789E">
              <w:rPr>
                <w:rStyle w:val="Hyperlink"/>
                <w:rFonts w:ascii="Calibri" w:hAnsi="Calibri" w:cs="Calibri"/>
                <w:b/>
                <w:bCs/>
                <w:noProof/>
              </w:rPr>
              <w:t>Ware House</w:t>
            </w:r>
            <w:r w:rsidR="00DF02D2" w:rsidRPr="00F7313A">
              <w:rPr>
                <w:rStyle w:val="Hyperlink"/>
                <w:rFonts w:ascii="Calibri" w:hAnsi="Calibri" w:cs="Calibri"/>
                <w:b/>
                <w:bCs/>
                <w:noProof/>
              </w:rPr>
              <w:t xml:space="preserve"> Overview</w:t>
            </w:r>
            <w:r w:rsidR="00DF02D2">
              <w:rPr>
                <w:noProof/>
                <w:webHidden/>
              </w:rPr>
              <w:tab/>
            </w:r>
            <w:r w:rsidR="00355183">
              <w:rPr>
                <w:noProof/>
                <w:webHidden/>
              </w:rPr>
              <w:t>11</w:t>
            </w:r>
          </w:hyperlink>
        </w:p>
        <w:p w14:paraId="01D5A143" w14:textId="0070F812" w:rsidR="00DF02D2" w:rsidRDefault="006745FA">
          <w:pPr>
            <w:pStyle w:val="TOC1"/>
            <w:tabs>
              <w:tab w:val="left" w:pos="440"/>
              <w:tab w:val="right" w:leader="dot" w:pos="8630"/>
            </w:tabs>
            <w:rPr>
              <w:noProof/>
              <w:sz w:val="22"/>
              <w:szCs w:val="22"/>
            </w:rPr>
          </w:pPr>
          <w:hyperlink w:anchor="_Toc204170666" w:history="1">
            <w:r w:rsidR="00DF02D2" w:rsidRPr="00F7313A">
              <w:rPr>
                <w:rStyle w:val="Hyperlink"/>
                <w:rFonts w:ascii="Calibri" w:hAnsi="Calibri" w:cs="Calibri"/>
                <w:b/>
                <w:bCs/>
                <w:noProof/>
              </w:rPr>
              <w:t>5.</w:t>
            </w:r>
            <w:r w:rsidR="00DF02D2">
              <w:rPr>
                <w:noProof/>
                <w:sz w:val="22"/>
                <w:szCs w:val="22"/>
              </w:rPr>
              <w:tab/>
            </w:r>
            <w:r w:rsidR="00DF02D2" w:rsidRPr="00F7313A">
              <w:rPr>
                <w:rStyle w:val="Hyperlink"/>
                <w:rFonts w:ascii="Calibri" w:hAnsi="Calibri" w:cs="Calibri"/>
                <w:b/>
                <w:bCs/>
                <w:noProof/>
              </w:rPr>
              <w:t>Power BI Overview</w:t>
            </w:r>
            <w:r w:rsidR="00DF02D2">
              <w:rPr>
                <w:noProof/>
                <w:webHidden/>
              </w:rPr>
              <w:tab/>
            </w:r>
            <w:r w:rsidR="00355183">
              <w:rPr>
                <w:noProof/>
                <w:webHidden/>
              </w:rPr>
              <w:t>14</w:t>
            </w:r>
          </w:hyperlink>
        </w:p>
        <w:p w14:paraId="36F5BC86" w14:textId="16C8A7A4" w:rsidR="00DF02D2" w:rsidRDefault="00DF02D2">
          <w:r>
            <w:rPr>
              <w:b/>
              <w:bCs/>
              <w:noProof/>
            </w:rPr>
            <w:fldChar w:fldCharType="end"/>
          </w:r>
        </w:p>
      </w:sdtContent>
    </w:sdt>
    <w:p w14:paraId="7BE47091" w14:textId="261389B9" w:rsidR="007E6518" w:rsidRDefault="00CA73EF">
      <w:r>
        <w:br w:type="page"/>
      </w:r>
    </w:p>
    <w:p w14:paraId="05BF67F6" w14:textId="469EB436" w:rsidR="007E6518" w:rsidRPr="00725645" w:rsidRDefault="00CA73EF" w:rsidP="0025575E">
      <w:pPr>
        <w:pStyle w:val="Heading1"/>
        <w:numPr>
          <w:ilvl w:val="0"/>
          <w:numId w:val="12"/>
        </w:numPr>
        <w:jc w:val="left"/>
        <w:rPr>
          <w:rFonts w:ascii="Calibri" w:hAnsi="Calibri" w:cs="Calibri"/>
          <w:b/>
          <w:bCs/>
          <w:sz w:val="36"/>
          <w:szCs w:val="36"/>
        </w:rPr>
      </w:pPr>
      <w:bookmarkStart w:id="0" w:name="_Toc204170660"/>
      <w:r w:rsidRPr="00725645">
        <w:rPr>
          <w:rFonts w:ascii="Calibri" w:hAnsi="Calibri" w:cs="Calibri"/>
          <w:b/>
          <w:bCs/>
          <w:sz w:val="36"/>
          <w:szCs w:val="36"/>
        </w:rPr>
        <w:lastRenderedPageBreak/>
        <w:t>Data Overview</w:t>
      </w:r>
      <w:bookmarkEnd w:id="0"/>
    </w:p>
    <w:p w14:paraId="211B8894" w14:textId="77777777" w:rsidR="00A95055" w:rsidRPr="00A95055" w:rsidRDefault="00A95055" w:rsidP="00A95055"/>
    <w:p w14:paraId="5B2730C9" w14:textId="4E029C4B" w:rsidR="00CE3A96" w:rsidRDefault="001F184B" w:rsidP="00CE3A96">
      <w:pPr>
        <w:rPr>
          <w:rFonts w:ascii="Calibri" w:eastAsia="Times New Roman" w:hAnsi="Calibri" w:cs="Calibri"/>
          <w:color w:val="0D0D0D" w:themeColor="text1" w:themeTint="F2"/>
          <w:sz w:val="24"/>
          <w:szCs w:val="24"/>
        </w:rPr>
      </w:pPr>
      <w:r w:rsidRPr="001F184B">
        <w:rPr>
          <w:rFonts w:ascii="Calibri" w:eastAsia="Times New Roman" w:hAnsi="Calibri" w:cs="Calibri"/>
          <w:color w:val="0D0D0D" w:themeColor="text1" w:themeTint="F2"/>
          <w:sz w:val="24"/>
          <w:szCs w:val="24"/>
        </w:rPr>
        <w:t>This dataset simulates 10,000</w:t>
      </w:r>
      <w:r w:rsidRPr="001F184B">
        <w:rPr>
          <w:rFonts w:ascii="Calibri" w:eastAsia="Times New Roman" w:hAnsi="Calibri" w:cs="Calibri"/>
          <w:b/>
          <w:bCs/>
          <w:color w:val="0D0D0D" w:themeColor="text1" w:themeTint="F2"/>
          <w:sz w:val="24"/>
          <w:szCs w:val="24"/>
        </w:rPr>
        <w:t xml:space="preserve"> </w:t>
      </w:r>
      <w:r w:rsidRPr="001F184B">
        <w:rPr>
          <w:rFonts w:ascii="Calibri" w:eastAsia="Times New Roman" w:hAnsi="Calibri" w:cs="Calibri"/>
          <w:color w:val="0D0D0D" w:themeColor="text1" w:themeTint="F2"/>
          <w:sz w:val="24"/>
          <w:szCs w:val="24"/>
        </w:rPr>
        <w:t>sessions of students interacting with an AI assistant (like Chat-GPT or similar tools) for various academic tasks.</w:t>
      </w:r>
    </w:p>
    <w:p w14:paraId="5532CDF3" w14:textId="162EEA10" w:rsidR="001F184B" w:rsidRPr="001F184B" w:rsidRDefault="001F184B" w:rsidP="00CE3A96">
      <w:pPr>
        <w:rPr>
          <w:rFonts w:ascii="Calibri" w:eastAsia="Times New Roman" w:hAnsi="Calibri" w:cs="Calibri"/>
          <w:color w:val="0D0D0D" w:themeColor="text1" w:themeTint="F2"/>
          <w:sz w:val="24"/>
          <w:szCs w:val="24"/>
        </w:rPr>
      </w:pPr>
      <w:r w:rsidRPr="001F184B">
        <w:rPr>
          <w:rFonts w:ascii="Calibri" w:eastAsia="Times New Roman" w:hAnsi="Calibri" w:cs="Calibri"/>
          <w:color w:val="0D0D0D" w:themeColor="text1" w:themeTint="F2"/>
          <w:sz w:val="24"/>
          <w:szCs w:val="24"/>
        </w:rPr>
        <w:t>Each row represents a single session, capturing the student’s level, discipline, type of task, session length, AI effectiveness, satisfaction rating, and whether they reused the AI tool later.</w:t>
      </w:r>
    </w:p>
    <w:p w14:paraId="3FEAD3A4" w14:textId="09877E37" w:rsidR="00CE3A96" w:rsidRPr="003852F8" w:rsidRDefault="00CE3A96" w:rsidP="00CE3A96">
      <w:pPr>
        <w:textAlignment w:val="baseline"/>
        <w:rPr>
          <w:rFonts w:ascii="Calibri" w:eastAsia="Times New Roman" w:hAnsi="Calibri" w:cs="Calibri"/>
          <w:b/>
          <w:bCs/>
          <w:color w:val="AC0000"/>
          <w:sz w:val="26"/>
          <w:szCs w:val="26"/>
          <w:bdr w:val="none" w:sz="0" w:space="0" w:color="auto" w:frame="1"/>
        </w:rPr>
      </w:pPr>
      <w:r w:rsidRPr="003852F8">
        <w:rPr>
          <w:rFonts w:ascii="Calibri" w:eastAsia="Times New Roman" w:hAnsi="Calibri" w:cs="Calibri"/>
          <w:b/>
          <w:bCs/>
          <w:color w:val="AC0000"/>
          <w:sz w:val="26"/>
          <w:szCs w:val="26"/>
          <w:bdr w:val="none" w:sz="0" w:space="0" w:color="auto" w:frame="1"/>
        </w:rPr>
        <w:t>Attributes:</w:t>
      </w:r>
    </w:p>
    <w:p w14:paraId="2E01CCBD" w14:textId="77777777" w:rsidR="00CE3A96" w:rsidRPr="00CE3A96" w:rsidRDefault="00CE3A96" w:rsidP="00CE3A96">
      <w:pPr>
        <w:textAlignment w:val="baseline"/>
        <w:rPr>
          <w:rFonts w:ascii="Calibri" w:eastAsia="Times New Roman" w:hAnsi="Calibri" w:cs="Calibri"/>
          <w:color w:val="C00000"/>
          <w:sz w:val="26"/>
          <w:szCs w:val="26"/>
        </w:rPr>
      </w:pPr>
    </w:p>
    <w:p w14:paraId="2EC623A1" w14:textId="1CB2A7C1" w:rsidR="00CE3A96" w:rsidRPr="00CE3A96" w:rsidRDefault="001F184B" w:rsidP="00CE3A96">
      <w:pPr>
        <w:numPr>
          <w:ilvl w:val="0"/>
          <w:numId w:val="10"/>
        </w:numPr>
        <w:textAlignment w:val="baseline"/>
        <w:rPr>
          <w:rFonts w:ascii="Calibri" w:eastAsia="Times New Roman" w:hAnsi="Calibri" w:cs="Calibri"/>
          <w:color w:val="3C4043"/>
        </w:rPr>
      </w:pPr>
      <w:r w:rsidRPr="001F184B">
        <w:rPr>
          <w:rFonts w:ascii="Calibri" w:eastAsia="Times New Roman" w:hAnsi="Calibri" w:cs="Calibri"/>
          <w:b/>
          <w:bCs/>
          <w:color w:val="724109" w:themeColor="accent1" w:themeShade="80"/>
          <w:sz w:val="22"/>
          <w:szCs w:val="22"/>
          <w:bdr w:val="none" w:sz="0" w:space="0" w:color="auto" w:frame="1"/>
        </w:rPr>
        <w:t>Session</w:t>
      </w:r>
      <w:r>
        <w:rPr>
          <w:rFonts w:ascii="Calibri" w:eastAsia="Times New Roman" w:hAnsi="Calibri" w:cs="Calibri"/>
          <w:b/>
          <w:bCs/>
          <w:color w:val="724109" w:themeColor="accent1" w:themeShade="80"/>
          <w:sz w:val="22"/>
          <w:szCs w:val="22"/>
          <w:bdr w:val="none" w:sz="0" w:space="0" w:color="auto" w:frame="1"/>
        </w:rPr>
        <w:t xml:space="preserve"> </w:t>
      </w:r>
      <w:r w:rsidRPr="001F184B">
        <w:rPr>
          <w:rFonts w:ascii="Calibri" w:eastAsia="Times New Roman" w:hAnsi="Calibri" w:cs="Calibri"/>
          <w:b/>
          <w:bCs/>
          <w:color w:val="724109" w:themeColor="accent1" w:themeShade="80"/>
          <w:sz w:val="22"/>
          <w:szCs w:val="22"/>
          <w:bdr w:val="none" w:sz="0" w:space="0" w:color="auto" w:frame="1"/>
        </w:rPr>
        <w:t>ID</w:t>
      </w:r>
      <w:r w:rsidR="00CE3A96" w:rsidRPr="00CE3A96">
        <w:rPr>
          <w:rFonts w:ascii="Calibri" w:eastAsia="Times New Roman" w:hAnsi="Calibri" w:cs="Calibri"/>
          <w:b/>
          <w:bCs/>
          <w:color w:val="724109" w:themeColor="accent1" w:themeShade="80"/>
          <w:sz w:val="22"/>
          <w:szCs w:val="22"/>
          <w:bdr w:val="none" w:sz="0" w:space="0" w:color="auto" w:frame="1"/>
        </w:rPr>
        <w:t>:</w:t>
      </w:r>
      <w:r w:rsidR="00CE3A96" w:rsidRPr="00CE3A96">
        <w:rPr>
          <w:rFonts w:ascii="Calibri" w:eastAsia="Times New Roman" w:hAnsi="Calibri" w:cs="Calibri"/>
          <w:color w:val="724109" w:themeColor="accent1" w:themeShade="80"/>
        </w:rPr>
        <w:t> </w:t>
      </w:r>
      <w:r w:rsidRPr="001F184B">
        <w:rPr>
          <w:rFonts w:ascii="Calibri" w:eastAsia="Times New Roman" w:hAnsi="Calibri" w:cs="Calibri"/>
          <w:color w:val="0D0D0D" w:themeColor="text1" w:themeTint="F2"/>
        </w:rPr>
        <w:t>Unique session identifier</w:t>
      </w:r>
      <w:r w:rsidR="00CE3A96" w:rsidRPr="00CE3A96">
        <w:rPr>
          <w:rFonts w:ascii="Calibri" w:eastAsia="Times New Roman" w:hAnsi="Calibri" w:cs="Calibri"/>
          <w:color w:val="0D0D0D" w:themeColor="text1" w:themeTint="F2"/>
        </w:rPr>
        <w:t>.</w:t>
      </w:r>
    </w:p>
    <w:p w14:paraId="1034A37C" w14:textId="77777777" w:rsidR="00E0032D" w:rsidRPr="00E0032D" w:rsidRDefault="001F184B" w:rsidP="009A1C08">
      <w:pPr>
        <w:numPr>
          <w:ilvl w:val="0"/>
          <w:numId w:val="10"/>
        </w:numPr>
        <w:textAlignment w:val="baseline"/>
        <w:rPr>
          <w:rFonts w:ascii="Calibri" w:eastAsia="Times New Roman" w:hAnsi="Calibri" w:cs="Calibri"/>
          <w:color w:val="3C4043"/>
        </w:rPr>
      </w:pPr>
      <w:r w:rsidRPr="00E0032D">
        <w:rPr>
          <w:rFonts w:ascii="Calibri" w:eastAsia="Times New Roman" w:hAnsi="Calibri" w:cs="Calibri"/>
          <w:b/>
          <w:bCs/>
          <w:color w:val="724109" w:themeColor="accent1" w:themeShade="80"/>
          <w:sz w:val="22"/>
          <w:szCs w:val="22"/>
          <w:bdr w:val="none" w:sz="0" w:space="0" w:color="auto" w:frame="1"/>
        </w:rPr>
        <w:t>Student Level</w:t>
      </w:r>
      <w:r w:rsidR="00CE3A96" w:rsidRPr="00E0032D">
        <w:rPr>
          <w:rFonts w:ascii="Calibri" w:eastAsia="Times New Roman" w:hAnsi="Calibri" w:cs="Calibri"/>
          <w:b/>
          <w:bCs/>
          <w:color w:val="724109" w:themeColor="accent1" w:themeShade="80"/>
          <w:sz w:val="22"/>
          <w:szCs w:val="22"/>
          <w:bdr w:val="none" w:sz="0" w:space="0" w:color="auto" w:frame="1"/>
        </w:rPr>
        <w:t>:</w:t>
      </w:r>
      <w:r w:rsidR="00CE3A96" w:rsidRPr="00E0032D">
        <w:rPr>
          <w:rFonts w:ascii="Calibri" w:eastAsia="Times New Roman" w:hAnsi="Calibri" w:cs="Calibri"/>
          <w:color w:val="724109" w:themeColor="accent1" w:themeShade="80"/>
        </w:rPr>
        <w:t> </w:t>
      </w:r>
      <w:r w:rsidR="00E0032D" w:rsidRPr="00E0032D">
        <w:rPr>
          <w:rFonts w:ascii="Calibri" w:eastAsia="Times New Roman" w:hAnsi="Calibri" w:cs="Calibri"/>
          <w:color w:val="0D0D0D" w:themeColor="text1" w:themeTint="F2"/>
        </w:rPr>
        <w:t>Academic level: High School, Undergraduate, Graduate</w:t>
      </w:r>
      <w:r w:rsidR="00E0032D">
        <w:rPr>
          <w:rFonts w:ascii="Calibri" w:eastAsia="Times New Roman" w:hAnsi="Calibri" w:cs="Calibri"/>
          <w:color w:val="0D0D0D" w:themeColor="text1" w:themeTint="F2"/>
        </w:rPr>
        <w:t>.</w:t>
      </w:r>
    </w:p>
    <w:p w14:paraId="11188BB1" w14:textId="63DA0D4D" w:rsidR="00CE3A96" w:rsidRPr="00E0032D" w:rsidRDefault="00E0032D" w:rsidP="009A1C08">
      <w:pPr>
        <w:numPr>
          <w:ilvl w:val="0"/>
          <w:numId w:val="10"/>
        </w:numPr>
        <w:textAlignment w:val="baseline"/>
        <w:rPr>
          <w:rFonts w:ascii="Calibri" w:eastAsia="Times New Roman" w:hAnsi="Calibri" w:cs="Calibri"/>
          <w:color w:val="3C4043"/>
        </w:rPr>
      </w:pPr>
      <w:r w:rsidRPr="00E0032D">
        <w:rPr>
          <w:rFonts w:ascii="Calibri" w:eastAsia="Times New Roman" w:hAnsi="Calibri" w:cs="Calibri"/>
          <w:b/>
          <w:bCs/>
          <w:color w:val="724109" w:themeColor="accent1" w:themeShade="80"/>
          <w:sz w:val="22"/>
          <w:szCs w:val="22"/>
          <w:bdr w:val="none" w:sz="0" w:space="0" w:color="auto" w:frame="1"/>
        </w:rPr>
        <w:t>Discipline</w:t>
      </w:r>
      <w:r w:rsidR="00CE3A96" w:rsidRPr="00E0032D">
        <w:rPr>
          <w:rFonts w:ascii="Calibri" w:eastAsia="Times New Roman" w:hAnsi="Calibri" w:cs="Calibri"/>
          <w:b/>
          <w:bCs/>
          <w:color w:val="724109" w:themeColor="accent1" w:themeShade="80"/>
          <w:sz w:val="22"/>
          <w:szCs w:val="22"/>
          <w:bdr w:val="none" w:sz="0" w:space="0" w:color="auto" w:frame="1"/>
        </w:rPr>
        <w:t>:</w:t>
      </w:r>
      <w:r w:rsidR="00CE3A96" w:rsidRPr="00E0032D">
        <w:rPr>
          <w:rFonts w:ascii="Calibri" w:eastAsia="Times New Roman" w:hAnsi="Calibri" w:cs="Calibri"/>
          <w:color w:val="724109" w:themeColor="accent1" w:themeShade="80"/>
        </w:rPr>
        <w:t> </w:t>
      </w:r>
      <w:r w:rsidRPr="00E0032D">
        <w:rPr>
          <w:rFonts w:ascii="Calibri" w:eastAsia="Times New Roman" w:hAnsi="Calibri" w:cs="Calibri"/>
          <w:color w:val="0D0D0D" w:themeColor="text1" w:themeTint="F2"/>
        </w:rPr>
        <w:t>Student’s field of study (e.g., CS, Psychology, etc.)</w:t>
      </w:r>
      <w:r w:rsidR="00CE3A96" w:rsidRPr="00E0032D">
        <w:rPr>
          <w:rFonts w:ascii="Calibri" w:eastAsia="Times New Roman" w:hAnsi="Calibri" w:cs="Calibri"/>
          <w:color w:val="0D0D0D" w:themeColor="text1" w:themeTint="F2"/>
        </w:rPr>
        <w:t>.</w:t>
      </w:r>
    </w:p>
    <w:p w14:paraId="75B3D2DA" w14:textId="0F0CBD9E" w:rsidR="00CE3A96" w:rsidRPr="00CE3A96" w:rsidRDefault="00E0032D" w:rsidP="00CE3A96">
      <w:pPr>
        <w:numPr>
          <w:ilvl w:val="0"/>
          <w:numId w:val="10"/>
        </w:numPr>
        <w:textAlignment w:val="baseline"/>
        <w:rPr>
          <w:rFonts w:ascii="Calibri" w:eastAsia="Times New Roman" w:hAnsi="Calibri" w:cs="Calibri"/>
          <w:color w:val="3C4043"/>
        </w:rPr>
      </w:pPr>
      <w:r w:rsidRPr="00E0032D">
        <w:rPr>
          <w:rFonts w:ascii="Calibri" w:eastAsia="Times New Roman" w:hAnsi="Calibri" w:cs="Calibri"/>
          <w:b/>
          <w:bCs/>
          <w:color w:val="724109" w:themeColor="accent1" w:themeShade="80"/>
          <w:sz w:val="22"/>
          <w:szCs w:val="22"/>
          <w:bdr w:val="none" w:sz="0" w:space="0" w:color="auto" w:frame="1"/>
        </w:rPr>
        <w:t>Session</w:t>
      </w:r>
      <w:r>
        <w:rPr>
          <w:rFonts w:ascii="Calibri" w:eastAsia="Times New Roman" w:hAnsi="Calibri" w:cs="Calibri"/>
          <w:b/>
          <w:bCs/>
          <w:color w:val="724109" w:themeColor="accent1" w:themeShade="80"/>
          <w:sz w:val="22"/>
          <w:szCs w:val="22"/>
          <w:bdr w:val="none" w:sz="0" w:space="0" w:color="auto" w:frame="1"/>
        </w:rPr>
        <w:t xml:space="preserve"> </w:t>
      </w:r>
      <w:r w:rsidRPr="00E0032D">
        <w:rPr>
          <w:rFonts w:ascii="Calibri" w:eastAsia="Times New Roman" w:hAnsi="Calibri" w:cs="Calibri"/>
          <w:b/>
          <w:bCs/>
          <w:color w:val="724109" w:themeColor="accent1" w:themeShade="80"/>
          <w:sz w:val="22"/>
          <w:szCs w:val="22"/>
          <w:bdr w:val="none" w:sz="0" w:space="0" w:color="auto" w:frame="1"/>
        </w:rPr>
        <w:t>Date</w:t>
      </w:r>
      <w:r w:rsidR="00CE3A96" w:rsidRPr="00CE3A96">
        <w:rPr>
          <w:rFonts w:ascii="Calibri" w:eastAsia="Times New Roman" w:hAnsi="Calibri" w:cs="Calibri"/>
          <w:b/>
          <w:bCs/>
          <w:color w:val="724109" w:themeColor="accent1" w:themeShade="80"/>
          <w:sz w:val="22"/>
          <w:szCs w:val="22"/>
          <w:bdr w:val="none" w:sz="0" w:space="0" w:color="auto" w:frame="1"/>
        </w:rPr>
        <w:t>:</w:t>
      </w:r>
      <w:r w:rsidR="00CE3A96" w:rsidRPr="00CE3A96">
        <w:rPr>
          <w:rFonts w:ascii="Calibri" w:eastAsia="Times New Roman" w:hAnsi="Calibri" w:cs="Calibri"/>
          <w:color w:val="724109" w:themeColor="accent1" w:themeShade="80"/>
        </w:rPr>
        <w:t> </w:t>
      </w:r>
      <w:r w:rsidRPr="00E0032D">
        <w:rPr>
          <w:rFonts w:ascii="Calibri" w:eastAsia="Times New Roman" w:hAnsi="Calibri" w:cs="Calibri"/>
          <w:color w:val="0D0D0D" w:themeColor="text1" w:themeTint="F2"/>
        </w:rPr>
        <w:t>Date of the session</w:t>
      </w:r>
      <w:r w:rsidR="00CE3A96" w:rsidRPr="00CE3A96">
        <w:rPr>
          <w:rFonts w:ascii="Calibri" w:eastAsia="Times New Roman" w:hAnsi="Calibri" w:cs="Calibri"/>
          <w:color w:val="0D0D0D" w:themeColor="text1" w:themeTint="F2"/>
        </w:rPr>
        <w:t>.</w:t>
      </w:r>
    </w:p>
    <w:p w14:paraId="0EACE5F7" w14:textId="6B703674" w:rsidR="00CE3A96" w:rsidRPr="00CE3A96" w:rsidRDefault="00E0032D" w:rsidP="00CE3A96">
      <w:pPr>
        <w:numPr>
          <w:ilvl w:val="0"/>
          <w:numId w:val="10"/>
        </w:numPr>
        <w:textAlignment w:val="baseline"/>
        <w:rPr>
          <w:rFonts w:ascii="Calibri" w:eastAsia="Times New Roman" w:hAnsi="Calibri" w:cs="Calibri"/>
          <w:color w:val="3C4043"/>
        </w:rPr>
      </w:pPr>
      <w:r w:rsidRPr="00E0032D">
        <w:rPr>
          <w:rFonts w:ascii="Calibri" w:eastAsia="Times New Roman" w:hAnsi="Calibri" w:cs="Calibri"/>
          <w:b/>
          <w:bCs/>
          <w:color w:val="724109" w:themeColor="accent1" w:themeShade="80"/>
          <w:sz w:val="22"/>
          <w:szCs w:val="22"/>
          <w:bdr w:val="none" w:sz="0" w:space="0" w:color="auto" w:frame="1"/>
        </w:rPr>
        <w:t>Session</w:t>
      </w:r>
      <w:r>
        <w:rPr>
          <w:rFonts w:ascii="Calibri" w:eastAsia="Times New Roman" w:hAnsi="Calibri" w:cs="Calibri"/>
          <w:b/>
          <w:bCs/>
          <w:color w:val="724109" w:themeColor="accent1" w:themeShade="80"/>
          <w:sz w:val="22"/>
          <w:szCs w:val="22"/>
          <w:bdr w:val="none" w:sz="0" w:space="0" w:color="auto" w:frame="1"/>
        </w:rPr>
        <w:t xml:space="preserve"> </w:t>
      </w:r>
      <w:r w:rsidRPr="00E0032D">
        <w:rPr>
          <w:rFonts w:ascii="Calibri" w:eastAsia="Times New Roman" w:hAnsi="Calibri" w:cs="Calibri"/>
          <w:b/>
          <w:bCs/>
          <w:color w:val="724109" w:themeColor="accent1" w:themeShade="80"/>
          <w:sz w:val="22"/>
          <w:szCs w:val="22"/>
          <w:bdr w:val="none" w:sz="0" w:space="0" w:color="auto" w:frame="1"/>
        </w:rPr>
        <w:t>Length</w:t>
      </w:r>
      <w:r>
        <w:rPr>
          <w:rFonts w:ascii="Calibri" w:eastAsia="Times New Roman" w:hAnsi="Calibri" w:cs="Calibri"/>
          <w:b/>
          <w:bCs/>
          <w:color w:val="724109" w:themeColor="accent1" w:themeShade="80"/>
          <w:sz w:val="22"/>
          <w:szCs w:val="22"/>
          <w:bdr w:val="none" w:sz="0" w:space="0" w:color="auto" w:frame="1"/>
        </w:rPr>
        <w:t xml:space="preserve"> </w:t>
      </w:r>
      <w:r w:rsidRPr="00E0032D">
        <w:rPr>
          <w:rFonts w:ascii="Calibri" w:eastAsia="Times New Roman" w:hAnsi="Calibri" w:cs="Calibri"/>
          <w:b/>
          <w:bCs/>
          <w:color w:val="724109" w:themeColor="accent1" w:themeShade="80"/>
          <w:sz w:val="22"/>
          <w:szCs w:val="22"/>
          <w:bdr w:val="none" w:sz="0" w:space="0" w:color="auto" w:frame="1"/>
        </w:rPr>
        <w:t>Min</w:t>
      </w:r>
      <w:r w:rsidR="00CE3A96" w:rsidRPr="00CE3A96">
        <w:rPr>
          <w:rFonts w:ascii="Calibri" w:eastAsia="Times New Roman" w:hAnsi="Calibri" w:cs="Calibri"/>
          <w:b/>
          <w:bCs/>
          <w:color w:val="724109" w:themeColor="accent1" w:themeShade="80"/>
          <w:sz w:val="22"/>
          <w:szCs w:val="22"/>
          <w:bdr w:val="none" w:sz="0" w:space="0" w:color="auto" w:frame="1"/>
        </w:rPr>
        <w:t>:</w:t>
      </w:r>
      <w:r w:rsidR="00CE3A96" w:rsidRPr="00CE3A96">
        <w:rPr>
          <w:rFonts w:ascii="Calibri" w:eastAsia="Times New Roman" w:hAnsi="Calibri" w:cs="Calibri"/>
          <w:color w:val="724109" w:themeColor="accent1" w:themeShade="80"/>
        </w:rPr>
        <w:t> </w:t>
      </w:r>
      <w:r w:rsidRPr="00E0032D">
        <w:rPr>
          <w:rFonts w:ascii="Calibri" w:eastAsia="Times New Roman" w:hAnsi="Calibri" w:cs="Calibri"/>
          <w:color w:val="0D0D0D" w:themeColor="text1" w:themeTint="F2"/>
        </w:rPr>
        <w:t>Length of AI interaction in minutes</w:t>
      </w:r>
      <w:r w:rsidR="00CE3A96" w:rsidRPr="00CE3A96">
        <w:rPr>
          <w:rFonts w:ascii="Calibri" w:eastAsia="Times New Roman" w:hAnsi="Calibri" w:cs="Calibri"/>
          <w:color w:val="0D0D0D" w:themeColor="text1" w:themeTint="F2"/>
        </w:rPr>
        <w:t>.</w:t>
      </w:r>
    </w:p>
    <w:p w14:paraId="19FEF672" w14:textId="48D9B992" w:rsidR="00CE3A96" w:rsidRPr="00CE3A96" w:rsidRDefault="00E0032D" w:rsidP="00CE3A96">
      <w:pPr>
        <w:numPr>
          <w:ilvl w:val="0"/>
          <w:numId w:val="10"/>
        </w:numPr>
        <w:textAlignment w:val="baseline"/>
        <w:rPr>
          <w:rFonts w:ascii="Calibri" w:eastAsia="Times New Roman" w:hAnsi="Calibri" w:cs="Calibri"/>
          <w:color w:val="0D0D0D" w:themeColor="text1" w:themeTint="F2"/>
        </w:rPr>
      </w:pPr>
      <w:r w:rsidRPr="00E0032D">
        <w:rPr>
          <w:rFonts w:ascii="Calibri" w:eastAsia="Times New Roman" w:hAnsi="Calibri" w:cs="Calibri"/>
          <w:b/>
          <w:bCs/>
          <w:color w:val="724109" w:themeColor="accent1" w:themeShade="80"/>
          <w:sz w:val="22"/>
          <w:szCs w:val="22"/>
          <w:bdr w:val="none" w:sz="0" w:space="0" w:color="auto" w:frame="1"/>
        </w:rPr>
        <w:t>Total</w:t>
      </w:r>
      <w:r>
        <w:rPr>
          <w:rFonts w:ascii="Calibri" w:eastAsia="Times New Roman" w:hAnsi="Calibri" w:cs="Calibri"/>
          <w:b/>
          <w:bCs/>
          <w:color w:val="724109" w:themeColor="accent1" w:themeShade="80"/>
          <w:sz w:val="22"/>
          <w:szCs w:val="22"/>
          <w:bdr w:val="none" w:sz="0" w:space="0" w:color="auto" w:frame="1"/>
        </w:rPr>
        <w:t xml:space="preserve"> </w:t>
      </w:r>
      <w:r w:rsidRPr="00E0032D">
        <w:rPr>
          <w:rFonts w:ascii="Calibri" w:eastAsia="Times New Roman" w:hAnsi="Calibri" w:cs="Calibri"/>
          <w:b/>
          <w:bCs/>
          <w:color w:val="724109" w:themeColor="accent1" w:themeShade="80"/>
          <w:sz w:val="22"/>
          <w:szCs w:val="22"/>
          <w:bdr w:val="none" w:sz="0" w:space="0" w:color="auto" w:frame="1"/>
        </w:rPr>
        <w:t>Prompts</w:t>
      </w:r>
      <w:r w:rsidR="00CE3A96" w:rsidRPr="00CE3A96">
        <w:rPr>
          <w:rFonts w:ascii="Calibri" w:eastAsia="Times New Roman" w:hAnsi="Calibri" w:cs="Calibri"/>
          <w:b/>
          <w:bCs/>
          <w:color w:val="724109" w:themeColor="accent1" w:themeShade="80"/>
          <w:sz w:val="22"/>
          <w:szCs w:val="22"/>
          <w:bdr w:val="none" w:sz="0" w:space="0" w:color="auto" w:frame="1"/>
        </w:rPr>
        <w:t>:</w:t>
      </w:r>
      <w:r w:rsidR="00CE3A96" w:rsidRPr="00CE3A96">
        <w:rPr>
          <w:rFonts w:ascii="Calibri" w:eastAsia="Times New Roman" w:hAnsi="Calibri" w:cs="Calibri"/>
          <w:color w:val="724109" w:themeColor="accent1" w:themeShade="80"/>
        </w:rPr>
        <w:t> </w:t>
      </w:r>
      <w:r w:rsidRPr="00E0032D">
        <w:rPr>
          <w:rFonts w:ascii="Calibri" w:eastAsia="Times New Roman" w:hAnsi="Calibri" w:cs="Calibri"/>
          <w:color w:val="0D0D0D" w:themeColor="text1" w:themeTint="F2"/>
        </w:rPr>
        <w:t>Number of prompts/messages used</w:t>
      </w:r>
      <w:r w:rsidR="00CE3A96" w:rsidRPr="00CE3A96">
        <w:rPr>
          <w:rFonts w:ascii="Calibri" w:eastAsia="Times New Roman" w:hAnsi="Calibri" w:cs="Calibri"/>
          <w:color w:val="0D0D0D" w:themeColor="text1" w:themeTint="F2"/>
        </w:rPr>
        <w:t>.</w:t>
      </w:r>
    </w:p>
    <w:p w14:paraId="6541325A" w14:textId="628350FC" w:rsidR="00CE3A96" w:rsidRPr="00CE3A96" w:rsidRDefault="00E0032D" w:rsidP="00CE3A96">
      <w:pPr>
        <w:numPr>
          <w:ilvl w:val="0"/>
          <w:numId w:val="10"/>
        </w:numPr>
        <w:textAlignment w:val="baseline"/>
        <w:rPr>
          <w:rFonts w:ascii="Calibri" w:eastAsia="Times New Roman" w:hAnsi="Calibri" w:cs="Calibri"/>
          <w:color w:val="3C4043"/>
        </w:rPr>
      </w:pPr>
      <w:r w:rsidRPr="00E0032D">
        <w:rPr>
          <w:rFonts w:ascii="Calibri" w:eastAsia="Times New Roman" w:hAnsi="Calibri" w:cs="Calibri"/>
          <w:b/>
          <w:bCs/>
          <w:color w:val="724109" w:themeColor="accent1" w:themeShade="80"/>
          <w:sz w:val="22"/>
          <w:szCs w:val="22"/>
          <w:bdr w:val="none" w:sz="0" w:space="0" w:color="auto" w:frame="1"/>
        </w:rPr>
        <w:t>Task</w:t>
      </w:r>
      <w:r>
        <w:rPr>
          <w:rFonts w:ascii="Calibri" w:eastAsia="Times New Roman" w:hAnsi="Calibri" w:cs="Calibri"/>
          <w:b/>
          <w:bCs/>
          <w:color w:val="724109" w:themeColor="accent1" w:themeShade="80"/>
          <w:sz w:val="22"/>
          <w:szCs w:val="22"/>
          <w:bdr w:val="none" w:sz="0" w:space="0" w:color="auto" w:frame="1"/>
        </w:rPr>
        <w:t xml:space="preserve"> </w:t>
      </w:r>
      <w:r w:rsidRPr="00E0032D">
        <w:rPr>
          <w:rFonts w:ascii="Calibri" w:eastAsia="Times New Roman" w:hAnsi="Calibri" w:cs="Calibri"/>
          <w:b/>
          <w:bCs/>
          <w:color w:val="724109" w:themeColor="accent1" w:themeShade="80"/>
          <w:sz w:val="22"/>
          <w:szCs w:val="22"/>
          <w:bdr w:val="none" w:sz="0" w:space="0" w:color="auto" w:frame="1"/>
        </w:rPr>
        <w:t>Type</w:t>
      </w:r>
      <w:r w:rsidR="00CE3A96" w:rsidRPr="00CE3A96">
        <w:rPr>
          <w:rFonts w:ascii="Calibri" w:eastAsia="Times New Roman" w:hAnsi="Calibri" w:cs="Calibri"/>
          <w:b/>
          <w:bCs/>
          <w:color w:val="724109" w:themeColor="accent1" w:themeShade="80"/>
          <w:sz w:val="22"/>
          <w:szCs w:val="22"/>
          <w:bdr w:val="none" w:sz="0" w:space="0" w:color="auto" w:frame="1"/>
        </w:rPr>
        <w:t>:</w:t>
      </w:r>
      <w:r w:rsidR="00CE3A96" w:rsidRPr="00CE3A96">
        <w:rPr>
          <w:rFonts w:ascii="Calibri" w:eastAsia="Times New Roman" w:hAnsi="Calibri" w:cs="Calibri"/>
          <w:color w:val="724109" w:themeColor="accent1" w:themeShade="80"/>
        </w:rPr>
        <w:t> </w:t>
      </w:r>
      <w:r w:rsidRPr="00E0032D">
        <w:rPr>
          <w:rFonts w:ascii="Calibri" w:eastAsia="Times New Roman" w:hAnsi="Calibri" w:cs="Calibri"/>
          <w:color w:val="0D0D0D" w:themeColor="text1" w:themeTint="F2"/>
        </w:rPr>
        <w:t>Nature of the task (e.g., Coding, Writing, Research)</w:t>
      </w:r>
      <w:r w:rsidR="00CE3A96" w:rsidRPr="00CE3A96">
        <w:rPr>
          <w:rFonts w:ascii="Calibri" w:eastAsia="Times New Roman" w:hAnsi="Calibri" w:cs="Calibri"/>
          <w:color w:val="0D0D0D" w:themeColor="text1" w:themeTint="F2"/>
        </w:rPr>
        <w:t>.</w:t>
      </w:r>
    </w:p>
    <w:p w14:paraId="113596B7" w14:textId="732BDDC0" w:rsidR="00CE3A96" w:rsidRPr="00CE3A96" w:rsidRDefault="00E0032D" w:rsidP="00CE3A96">
      <w:pPr>
        <w:numPr>
          <w:ilvl w:val="0"/>
          <w:numId w:val="10"/>
        </w:numPr>
        <w:textAlignment w:val="baseline"/>
        <w:rPr>
          <w:rFonts w:ascii="Calibri" w:eastAsia="Times New Roman" w:hAnsi="Calibri" w:cs="Calibri"/>
          <w:color w:val="3C4043"/>
        </w:rPr>
      </w:pPr>
      <w:r w:rsidRPr="00E0032D">
        <w:rPr>
          <w:rFonts w:ascii="Calibri" w:eastAsia="Times New Roman" w:hAnsi="Calibri" w:cs="Calibri"/>
          <w:b/>
          <w:bCs/>
          <w:color w:val="724109" w:themeColor="accent1" w:themeShade="80"/>
          <w:sz w:val="22"/>
          <w:szCs w:val="22"/>
          <w:bdr w:val="none" w:sz="0" w:space="0" w:color="auto" w:frame="1"/>
        </w:rPr>
        <w:t>AI</w:t>
      </w:r>
      <w:r>
        <w:rPr>
          <w:rFonts w:ascii="Calibri" w:eastAsia="Times New Roman" w:hAnsi="Calibri" w:cs="Calibri"/>
          <w:b/>
          <w:bCs/>
          <w:color w:val="724109" w:themeColor="accent1" w:themeShade="80"/>
          <w:sz w:val="22"/>
          <w:szCs w:val="22"/>
          <w:bdr w:val="none" w:sz="0" w:space="0" w:color="auto" w:frame="1"/>
        </w:rPr>
        <w:t xml:space="preserve"> </w:t>
      </w:r>
      <w:r w:rsidRPr="00E0032D">
        <w:rPr>
          <w:rFonts w:ascii="Calibri" w:eastAsia="Times New Roman" w:hAnsi="Calibri" w:cs="Calibri"/>
          <w:b/>
          <w:bCs/>
          <w:color w:val="724109" w:themeColor="accent1" w:themeShade="80"/>
          <w:sz w:val="22"/>
          <w:szCs w:val="22"/>
          <w:bdr w:val="none" w:sz="0" w:space="0" w:color="auto" w:frame="1"/>
        </w:rPr>
        <w:t>Assistance</w:t>
      </w:r>
      <w:r>
        <w:rPr>
          <w:rFonts w:ascii="Calibri" w:eastAsia="Times New Roman" w:hAnsi="Calibri" w:cs="Calibri"/>
          <w:b/>
          <w:bCs/>
          <w:color w:val="724109" w:themeColor="accent1" w:themeShade="80"/>
          <w:sz w:val="22"/>
          <w:szCs w:val="22"/>
          <w:bdr w:val="none" w:sz="0" w:space="0" w:color="auto" w:frame="1"/>
        </w:rPr>
        <w:t xml:space="preserve"> </w:t>
      </w:r>
      <w:r w:rsidRPr="00E0032D">
        <w:rPr>
          <w:rFonts w:ascii="Calibri" w:eastAsia="Times New Roman" w:hAnsi="Calibri" w:cs="Calibri"/>
          <w:b/>
          <w:bCs/>
          <w:color w:val="724109" w:themeColor="accent1" w:themeShade="80"/>
          <w:sz w:val="22"/>
          <w:szCs w:val="22"/>
          <w:bdr w:val="none" w:sz="0" w:space="0" w:color="auto" w:frame="1"/>
        </w:rPr>
        <w:t>Level</w:t>
      </w:r>
      <w:r w:rsidR="00CE3A96" w:rsidRPr="00CE3A96">
        <w:rPr>
          <w:rFonts w:ascii="Calibri" w:eastAsia="Times New Roman" w:hAnsi="Calibri" w:cs="Calibri"/>
          <w:b/>
          <w:bCs/>
          <w:color w:val="724109" w:themeColor="accent1" w:themeShade="80"/>
          <w:sz w:val="22"/>
          <w:szCs w:val="22"/>
          <w:bdr w:val="none" w:sz="0" w:space="0" w:color="auto" w:frame="1"/>
        </w:rPr>
        <w:t>:</w:t>
      </w:r>
      <w:r w:rsidR="00CE3A96" w:rsidRPr="00CE3A96">
        <w:rPr>
          <w:rFonts w:ascii="Calibri" w:eastAsia="Times New Roman" w:hAnsi="Calibri" w:cs="Calibri"/>
          <w:color w:val="724109" w:themeColor="accent1" w:themeShade="80"/>
        </w:rPr>
        <w:t> </w:t>
      </w:r>
      <w:r w:rsidRPr="00E0032D">
        <w:rPr>
          <w:rFonts w:ascii="Calibri" w:eastAsia="Times New Roman" w:hAnsi="Calibri" w:cs="Calibri"/>
          <w:color w:val="0D0D0D" w:themeColor="text1" w:themeTint="F2"/>
        </w:rPr>
        <w:t>1–5 scale on how helpful the AI was perceived to be</w:t>
      </w:r>
      <w:r w:rsidR="00CE3A96" w:rsidRPr="00CE3A96">
        <w:rPr>
          <w:rFonts w:ascii="Calibri" w:eastAsia="Times New Roman" w:hAnsi="Calibri" w:cs="Calibri"/>
          <w:color w:val="0D0D0D" w:themeColor="text1" w:themeTint="F2"/>
        </w:rPr>
        <w:t>.</w:t>
      </w:r>
    </w:p>
    <w:p w14:paraId="4FE3B329" w14:textId="3E71548F" w:rsidR="00CE3A96" w:rsidRPr="00CE3A96" w:rsidRDefault="00E0032D" w:rsidP="00CE3A96">
      <w:pPr>
        <w:numPr>
          <w:ilvl w:val="0"/>
          <w:numId w:val="10"/>
        </w:numPr>
        <w:textAlignment w:val="baseline"/>
        <w:rPr>
          <w:rFonts w:ascii="Calibri" w:eastAsia="Times New Roman" w:hAnsi="Calibri" w:cs="Calibri"/>
          <w:color w:val="3C4043"/>
        </w:rPr>
      </w:pPr>
      <w:r w:rsidRPr="00E0032D">
        <w:rPr>
          <w:rFonts w:ascii="Calibri" w:eastAsia="Times New Roman" w:hAnsi="Calibri" w:cs="Calibri"/>
          <w:b/>
          <w:bCs/>
          <w:color w:val="724109" w:themeColor="accent1" w:themeShade="80"/>
          <w:sz w:val="22"/>
          <w:szCs w:val="22"/>
          <w:bdr w:val="none" w:sz="0" w:space="0" w:color="auto" w:frame="1"/>
        </w:rPr>
        <w:t>Final</w:t>
      </w:r>
      <w:r>
        <w:rPr>
          <w:rFonts w:ascii="Calibri" w:eastAsia="Times New Roman" w:hAnsi="Calibri" w:cs="Calibri"/>
          <w:b/>
          <w:bCs/>
          <w:color w:val="724109" w:themeColor="accent1" w:themeShade="80"/>
          <w:sz w:val="22"/>
          <w:szCs w:val="22"/>
          <w:bdr w:val="none" w:sz="0" w:space="0" w:color="auto" w:frame="1"/>
        </w:rPr>
        <w:t xml:space="preserve"> </w:t>
      </w:r>
      <w:r w:rsidRPr="00E0032D">
        <w:rPr>
          <w:rFonts w:ascii="Calibri" w:eastAsia="Times New Roman" w:hAnsi="Calibri" w:cs="Calibri"/>
          <w:b/>
          <w:bCs/>
          <w:color w:val="724109" w:themeColor="accent1" w:themeShade="80"/>
          <w:sz w:val="22"/>
          <w:szCs w:val="22"/>
          <w:bdr w:val="none" w:sz="0" w:space="0" w:color="auto" w:frame="1"/>
        </w:rPr>
        <w:t>Outcome</w:t>
      </w:r>
      <w:r w:rsidR="00CE3A96" w:rsidRPr="00CE3A96">
        <w:rPr>
          <w:rFonts w:ascii="Calibri" w:eastAsia="Times New Roman" w:hAnsi="Calibri" w:cs="Calibri"/>
          <w:b/>
          <w:bCs/>
          <w:color w:val="724109" w:themeColor="accent1" w:themeShade="80"/>
          <w:sz w:val="22"/>
          <w:szCs w:val="22"/>
          <w:bdr w:val="none" w:sz="0" w:space="0" w:color="auto" w:frame="1"/>
        </w:rPr>
        <w:t>:</w:t>
      </w:r>
      <w:r w:rsidR="00CE3A96" w:rsidRPr="00CE3A96">
        <w:rPr>
          <w:rFonts w:ascii="Calibri" w:eastAsia="Times New Roman" w:hAnsi="Calibri" w:cs="Calibri"/>
          <w:color w:val="724109" w:themeColor="accent1" w:themeShade="80"/>
        </w:rPr>
        <w:t> </w:t>
      </w:r>
      <w:r w:rsidRPr="00E0032D">
        <w:rPr>
          <w:rFonts w:ascii="Calibri" w:eastAsia="Times New Roman" w:hAnsi="Calibri" w:cs="Calibri"/>
          <w:color w:val="0D0D0D" w:themeColor="text1" w:themeTint="F2"/>
        </w:rPr>
        <w:t>What the student achieved: Assignment Completed, Idea Drafted, etc</w:t>
      </w:r>
      <w:r w:rsidR="00CE3A96" w:rsidRPr="00CE3A96">
        <w:rPr>
          <w:rFonts w:ascii="Calibri" w:eastAsia="Times New Roman" w:hAnsi="Calibri" w:cs="Calibri"/>
          <w:color w:val="0D0D0D" w:themeColor="text1" w:themeTint="F2"/>
        </w:rPr>
        <w:t>.</w:t>
      </w:r>
    </w:p>
    <w:p w14:paraId="6D5D0D13" w14:textId="4B689B01" w:rsidR="00CE3A96" w:rsidRPr="00CE3A96" w:rsidRDefault="00E0032D" w:rsidP="00CE3A96">
      <w:pPr>
        <w:numPr>
          <w:ilvl w:val="0"/>
          <w:numId w:val="10"/>
        </w:numPr>
        <w:textAlignment w:val="baseline"/>
        <w:rPr>
          <w:rFonts w:ascii="Calibri" w:eastAsia="Times New Roman" w:hAnsi="Calibri" w:cs="Calibri"/>
          <w:color w:val="3C4043"/>
        </w:rPr>
      </w:pPr>
      <w:r w:rsidRPr="00E0032D">
        <w:rPr>
          <w:rFonts w:ascii="Calibri" w:eastAsia="Times New Roman" w:hAnsi="Calibri" w:cs="Calibri"/>
          <w:b/>
          <w:bCs/>
          <w:color w:val="724109" w:themeColor="accent1" w:themeShade="80"/>
          <w:sz w:val="22"/>
          <w:szCs w:val="22"/>
          <w:bdr w:val="none" w:sz="0" w:space="0" w:color="auto" w:frame="1"/>
        </w:rPr>
        <w:t>Used</w:t>
      </w:r>
      <w:r>
        <w:rPr>
          <w:rFonts w:ascii="Calibri" w:eastAsia="Times New Roman" w:hAnsi="Calibri" w:cs="Calibri"/>
          <w:b/>
          <w:bCs/>
          <w:color w:val="724109" w:themeColor="accent1" w:themeShade="80"/>
          <w:sz w:val="22"/>
          <w:szCs w:val="22"/>
          <w:bdr w:val="none" w:sz="0" w:space="0" w:color="auto" w:frame="1"/>
        </w:rPr>
        <w:t xml:space="preserve"> </w:t>
      </w:r>
      <w:r w:rsidRPr="00E0032D">
        <w:rPr>
          <w:rFonts w:ascii="Calibri" w:eastAsia="Times New Roman" w:hAnsi="Calibri" w:cs="Calibri"/>
          <w:b/>
          <w:bCs/>
          <w:color w:val="724109" w:themeColor="accent1" w:themeShade="80"/>
          <w:sz w:val="22"/>
          <w:szCs w:val="22"/>
          <w:bdr w:val="none" w:sz="0" w:space="0" w:color="auto" w:frame="1"/>
        </w:rPr>
        <w:t>Again</w:t>
      </w:r>
      <w:r w:rsidR="00CE3A96" w:rsidRPr="00CE3A96">
        <w:rPr>
          <w:rFonts w:ascii="Calibri" w:eastAsia="Times New Roman" w:hAnsi="Calibri" w:cs="Calibri"/>
          <w:b/>
          <w:bCs/>
          <w:color w:val="724109" w:themeColor="accent1" w:themeShade="80"/>
          <w:sz w:val="22"/>
          <w:szCs w:val="22"/>
          <w:bdr w:val="none" w:sz="0" w:space="0" w:color="auto" w:frame="1"/>
        </w:rPr>
        <w:t>:</w:t>
      </w:r>
      <w:r w:rsidR="00CE3A96" w:rsidRPr="00CE3A96">
        <w:rPr>
          <w:rFonts w:ascii="Calibri" w:eastAsia="Times New Roman" w:hAnsi="Calibri" w:cs="Calibri"/>
          <w:color w:val="724109" w:themeColor="accent1" w:themeShade="80"/>
        </w:rPr>
        <w:t> </w:t>
      </w:r>
      <w:r w:rsidRPr="00E0032D">
        <w:rPr>
          <w:rFonts w:ascii="Calibri" w:eastAsia="Times New Roman" w:hAnsi="Calibri" w:cs="Calibri"/>
          <w:color w:val="0D0D0D" w:themeColor="text1" w:themeTint="F2"/>
        </w:rPr>
        <w:t>Whether the student returned to use the assistant again</w:t>
      </w:r>
      <w:r w:rsidR="00CE3A96" w:rsidRPr="00CE3A96">
        <w:rPr>
          <w:rFonts w:ascii="Calibri" w:eastAsia="Times New Roman" w:hAnsi="Calibri" w:cs="Calibri"/>
          <w:color w:val="0D0D0D" w:themeColor="text1" w:themeTint="F2"/>
        </w:rPr>
        <w:t>.</w:t>
      </w:r>
    </w:p>
    <w:p w14:paraId="25CB824C" w14:textId="0411B4FA" w:rsidR="00CE3A96" w:rsidRPr="00CE3A96" w:rsidRDefault="00E0032D" w:rsidP="00CE3A96">
      <w:pPr>
        <w:numPr>
          <w:ilvl w:val="0"/>
          <w:numId w:val="10"/>
        </w:numPr>
        <w:textAlignment w:val="baseline"/>
        <w:rPr>
          <w:rFonts w:ascii="Calibri" w:eastAsia="Times New Roman" w:hAnsi="Calibri" w:cs="Calibri"/>
          <w:color w:val="0D0D0D" w:themeColor="text1" w:themeTint="F2"/>
        </w:rPr>
      </w:pPr>
      <w:r w:rsidRPr="00E0032D">
        <w:rPr>
          <w:rFonts w:ascii="Calibri" w:eastAsia="Times New Roman" w:hAnsi="Calibri" w:cs="Calibri"/>
          <w:b/>
          <w:bCs/>
          <w:color w:val="724109" w:themeColor="accent1" w:themeShade="80"/>
          <w:sz w:val="22"/>
          <w:szCs w:val="22"/>
          <w:bdr w:val="none" w:sz="0" w:space="0" w:color="auto" w:frame="1"/>
        </w:rPr>
        <w:t>Satisfaction</w:t>
      </w:r>
      <w:r>
        <w:rPr>
          <w:rFonts w:ascii="Calibri" w:eastAsia="Times New Roman" w:hAnsi="Calibri" w:cs="Calibri"/>
          <w:b/>
          <w:bCs/>
          <w:color w:val="724109" w:themeColor="accent1" w:themeShade="80"/>
          <w:sz w:val="22"/>
          <w:szCs w:val="22"/>
          <w:bdr w:val="none" w:sz="0" w:space="0" w:color="auto" w:frame="1"/>
        </w:rPr>
        <w:t xml:space="preserve"> </w:t>
      </w:r>
      <w:r w:rsidRPr="00E0032D">
        <w:rPr>
          <w:rFonts w:ascii="Calibri" w:eastAsia="Times New Roman" w:hAnsi="Calibri" w:cs="Calibri"/>
          <w:b/>
          <w:bCs/>
          <w:color w:val="724109" w:themeColor="accent1" w:themeShade="80"/>
          <w:sz w:val="22"/>
          <w:szCs w:val="22"/>
          <w:bdr w:val="none" w:sz="0" w:space="0" w:color="auto" w:frame="1"/>
        </w:rPr>
        <w:t>Rating</w:t>
      </w:r>
      <w:r w:rsidR="00CE3A96" w:rsidRPr="00CE3A96">
        <w:rPr>
          <w:rFonts w:ascii="Calibri" w:eastAsia="Times New Roman" w:hAnsi="Calibri" w:cs="Calibri"/>
          <w:b/>
          <w:bCs/>
          <w:color w:val="724109" w:themeColor="accent1" w:themeShade="80"/>
          <w:sz w:val="22"/>
          <w:szCs w:val="22"/>
          <w:bdr w:val="none" w:sz="0" w:space="0" w:color="auto" w:frame="1"/>
        </w:rPr>
        <w:t>:</w:t>
      </w:r>
      <w:r w:rsidR="00CE3A96" w:rsidRPr="00CE3A96">
        <w:rPr>
          <w:rFonts w:ascii="Calibri" w:eastAsia="Times New Roman" w:hAnsi="Calibri" w:cs="Calibri"/>
          <w:color w:val="724109" w:themeColor="accent1" w:themeShade="80"/>
        </w:rPr>
        <w:t> </w:t>
      </w:r>
      <w:r w:rsidRPr="00E0032D">
        <w:rPr>
          <w:rFonts w:ascii="Calibri" w:eastAsia="Times New Roman" w:hAnsi="Calibri" w:cs="Calibri"/>
          <w:color w:val="0D0D0D" w:themeColor="text1" w:themeTint="F2"/>
        </w:rPr>
        <w:t>1–5 rating of overall satisfaction with the session</w:t>
      </w:r>
      <w:r w:rsidR="00CE3A96" w:rsidRPr="00CE3A96">
        <w:rPr>
          <w:rFonts w:ascii="Calibri" w:eastAsia="Times New Roman" w:hAnsi="Calibri" w:cs="Calibri"/>
          <w:color w:val="0D0D0D" w:themeColor="text1" w:themeTint="F2"/>
        </w:rPr>
        <w:t>.</w:t>
      </w:r>
    </w:p>
    <w:p w14:paraId="523A16BD" w14:textId="77777777" w:rsidR="00CE3A96" w:rsidRDefault="00CE3A96"/>
    <w:p w14:paraId="012C72CD" w14:textId="7A3179B7" w:rsidR="007E6518" w:rsidRDefault="00CA73EF">
      <w:r>
        <w:br w:type="page"/>
      </w:r>
    </w:p>
    <w:p w14:paraId="213CE217" w14:textId="623E6128" w:rsidR="007E6518" w:rsidRPr="00725645" w:rsidRDefault="00CA73EF" w:rsidP="0025575E">
      <w:pPr>
        <w:pStyle w:val="Heading1"/>
        <w:numPr>
          <w:ilvl w:val="0"/>
          <w:numId w:val="12"/>
        </w:numPr>
        <w:jc w:val="left"/>
        <w:rPr>
          <w:rFonts w:ascii="Calibri" w:hAnsi="Calibri" w:cs="Calibri"/>
          <w:b/>
          <w:bCs/>
          <w:sz w:val="36"/>
          <w:szCs w:val="36"/>
        </w:rPr>
      </w:pPr>
      <w:bookmarkStart w:id="1" w:name="_Toc204170661"/>
      <w:r w:rsidRPr="00725645">
        <w:rPr>
          <w:rFonts w:ascii="Calibri" w:hAnsi="Calibri" w:cs="Calibri"/>
          <w:b/>
          <w:bCs/>
          <w:sz w:val="36"/>
          <w:szCs w:val="36"/>
        </w:rPr>
        <w:lastRenderedPageBreak/>
        <w:t>Logical &amp; Physical Model</w:t>
      </w:r>
      <w:bookmarkEnd w:id="1"/>
    </w:p>
    <w:p w14:paraId="1E241450" w14:textId="77777777" w:rsidR="00DE0E86" w:rsidRPr="00DE0E86" w:rsidRDefault="00DE0E86" w:rsidP="00DE0E86"/>
    <w:p w14:paraId="27461E29" w14:textId="77777777" w:rsidR="006F352C" w:rsidRPr="00DE0E86" w:rsidRDefault="006F352C" w:rsidP="00DE0E86">
      <w:pPr>
        <w:rPr>
          <w:rFonts w:ascii="Calibri" w:hAnsi="Calibri" w:cs="Calibri"/>
          <w:color w:val="0D0D0D" w:themeColor="text1" w:themeTint="F2"/>
          <w:sz w:val="24"/>
          <w:szCs w:val="24"/>
        </w:rPr>
      </w:pPr>
      <w:r w:rsidRPr="00DE0E86">
        <w:rPr>
          <w:rFonts w:ascii="Calibri" w:hAnsi="Calibri" w:cs="Calibri"/>
          <w:color w:val="0D0D0D" w:themeColor="text1" w:themeTint="F2"/>
          <w:sz w:val="24"/>
          <w:szCs w:val="24"/>
        </w:rPr>
        <w:t>A Logical Model and a Relational Model were designed. These models define the entities, relationships, and structure required for storing</w:t>
      </w:r>
    </w:p>
    <w:p w14:paraId="6537C324" w14:textId="77777777" w:rsidR="006F352C" w:rsidRPr="006F352C" w:rsidRDefault="006F352C" w:rsidP="006F352C"/>
    <w:p w14:paraId="48768B47" w14:textId="77777777" w:rsidR="003B0BE2" w:rsidRDefault="003B0BE2" w:rsidP="003B0BE2"/>
    <w:p w14:paraId="06C9ED6D" w14:textId="77777777" w:rsidR="003B0BE2" w:rsidRPr="00725645" w:rsidRDefault="003B0BE2" w:rsidP="003B0BE2">
      <w:pPr>
        <w:pStyle w:val="Heading1"/>
        <w:ind w:firstLine="720"/>
        <w:rPr>
          <w:rFonts w:ascii="Calibri" w:hAnsi="Calibri" w:cs="Calibri"/>
          <w:b/>
          <w:bCs/>
          <w:sz w:val="36"/>
          <w:szCs w:val="36"/>
        </w:rPr>
      </w:pPr>
      <w:bookmarkStart w:id="2" w:name="_Toc204170662"/>
      <w:r w:rsidRPr="00725645">
        <w:rPr>
          <w:rFonts w:ascii="Calibri" w:hAnsi="Calibri" w:cs="Calibri"/>
          <w:b/>
          <w:bCs/>
          <w:sz w:val="36"/>
          <w:szCs w:val="36"/>
        </w:rPr>
        <w:t>2.1 Logical Model</w:t>
      </w:r>
      <w:bookmarkEnd w:id="2"/>
    </w:p>
    <w:p w14:paraId="0BA61EC8" w14:textId="77777777" w:rsidR="003B0BE2" w:rsidRPr="00A95055" w:rsidRDefault="003B0BE2" w:rsidP="003B0BE2"/>
    <w:p w14:paraId="7EF78A43" w14:textId="77777777" w:rsidR="003B0BE2" w:rsidRDefault="003B0BE2" w:rsidP="003B0BE2">
      <w:pPr>
        <w:rPr>
          <w:rFonts w:ascii="Calibri" w:hAnsi="Calibri" w:cs="Calibri"/>
          <w:color w:val="0D0D0D" w:themeColor="text1" w:themeTint="F2"/>
          <w:sz w:val="24"/>
          <w:szCs w:val="24"/>
        </w:rPr>
      </w:pPr>
      <w:r w:rsidRPr="00A95055">
        <w:rPr>
          <w:rFonts w:ascii="Calibri" w:hAnsi="Calibri" w:cs="Calibri"/>
          <w:color w:val="0D0D0D" w:themeColor="text1" w:themeTint="F2"/>
          <w:sz w:val="24"/>
          <w:szCs w:val="24"/>
        </w:rPr>
        <w:t>The logical model represents the high-level structure and relationships between the entities in the restaurant dataset without detailing storage or data types</w:t>
      </w:r>
      <w:r>
        <w:rPr>
          <w:rFonts w:ascii="Calibri" w:hAnsi="Calibri" w:cs="Calibri"/>
          <w:color w:val="0D0D0D" w:themeColor="text1" w:themeTint="F2"/>
          <w:sz w:val="24"/>
          <w:szCs w:val="24"/>
        </w:rPr>
        <w:t>.</w:t>
      </w:r>
    </w:p>
    <w:p w14:paraId="79802199" w14:textId="77777777" w:rsidR="003B0BE2" w:rsidRDefault="003B0BE2" w:rsidP="003B0BE2">
      <w:pPr>
        <w:rPr>
          <w:rFonts w:ascii="Calibri" w:hAnsi="Calibri" w:cs="Calibri"/>
          <w:color w:val="0D0D0D" w:themeColor="text1" w:themeTint="F2"/>
          <w:sz w:val="24"/>
          <w:szCs w:val="24"/>
        </w:rPr>
      </w:pPr>
    </w:p>
    <w:p w14:paraId="4395F520" w14:textId="77777777" w:rsidR="003B0BE2" w:rsidRPr="00A95055" w:rsidRDefault="003B0BE2" w:rsidP="003B0BE2">
      <w:pPr>
        <w:rPr>
          <w:rFonts w:ascii="Calibri" w:hAnsi="Calibri" w:cs="Calibri"/>
          <w:color w:val="0D0D0D" w:themeColor="text1" w:themeTint="F2"/>
          <w:sz w:val="24"/>
          <w:szCs w:val="24"/>
        </w:rPr>
      </w:pPr>
    </w:p>
    <w:p w14:paraId="6AE9A0EB" w14:textId="3FDC8A0F" w:rsidR="003B0BE2" w:rsidRPr="00A95055" w:rsidRDefault="006B39C9" w:rsidP="003B0BE2">
      <w:pPr>
        <w:rPr>
          <w:rFonts w:ascii="Calibri" w:hAnsi="Calibri" w:cs="Calibri"/>
          <w:color w:val="0D0D0D" w:themeColor="text1" w:themeTint="F2"/>
          <w:sz w:val="24"/>
          <w:szCs w:val="24"/>
        </w:rPr>
      </w:pPr>
      <w:r>
        <w:rPr>
          <w:rFonts w:ascii="Calibri" w:hAnsi="Calibri" w:cs="Calibri"/>
          <w:noProof/>
          <w:color w:val="0D0D0D" w:themeColor="text1" w:themeTint="F2"/>
          <w:sz w:val="24"/>
          <w:szCs w:val="24"/>
        </w:rPr>
        <w:drawing>
          <wp:anchor distT="0" distB="0" distL="114300" distR="114300" simplePos="0" relativeHeight="251790848" behindDoc="0" locked="0" layoutInCell="1" allowOverlap="1" wp14:anchorId="0AA924F7" wp14:editId="094F5833">
            <wp:simplePos x="0" y="0"/>
            <wp:positionH relativeFrom="column">
              <wp:posOffset>-200025</wp:posOffset>
            </wp:positionH>
            <wp:positionV relativeFrom="paragraph">
              <wp:posOffset>226695</wp:posOffset>
            </wp:positionV>
            <wp:extent cx="5933440" cy="2724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5933791" cy="2724311"/>
                    </a:xfrm>
                    <a:prstGeom prst="rect">
                      <a:avLst/>
                    </a:prstGeom>
                  </pic:spPr>
                </pic:pic>
              </a:graphicData>
            </a:graphic>
            <wp14:sizeRelH relativeFrom="margin">
              <wp14:pctWidth>0</wp14:pctWidth>
            </wp14:sizeRelH>
            <wp14:sizeRelV relativeFrom="margin">
              <wp14:pctHeight>0</wp14:pctHeight>
            </wp14:sizeRelV>
          </wp:anchor>
        </w:drawing>
      </w:r>
      <w:r w:rsidR="003B0BE2" w:rsidRPr="00A95055">
        <w:rPr>
          <w:rFonts w:ascii="Calibri" w:hAnsi="Calibri" w:cs="Calibri"/>
          <w:color w:val="0D0D0D" w:themeColor="text1" w:themeTint="F2"/>
          <w:sz w:val="24"/>
          <w:szCs w:val="24"/>
        </w:rPr>
        <w:br w:type="page"/>
      </w:r>
    </w:p>
    <w:p w14:paraId="54FA462D" w14:textId="77777777" w:rsidR="00A95055" w:rsidRPr="00A95055" w:rsidRDefault="00A95055" w:rsidP="00A95055"/>
    <w:p w14:paraId="374CA1CE" w14:textId="6C43AFF7" w:rsidR="00A95055" w:rsidRDefault="00A95055">
      <w:pPr>
        <w:rPr>
          <w:rFonts w:ascii="Calibri" w:hAnsi="Calibri" w:cs="Calibri"/>
          <w:color w:val="0D0D0D" w:themeColor="text1" w:themeTint="F2"/>
          <w:sz w:val="24"/>
          <w:szCs w:val="24"/>
        </w:rPr>
      </w:pPr>
    </w:p>
    <w:p w14:paraId="15E6EDEF" w14:textId="6281FCB0" w:rsidR="00A95055" w:rsidRPr="00A95055" w:rsidRDefault="00A95055">
      <w:pPr>
        <w:rPr>
          <w:rFonts w:ascii="Calibri" w:hAnsi="Calibri" w:cs="Calibri"/>
          <w:color w:val="0D0D0D" w:themeColor="text1" w:themeTint="F2"/>
          <w:sz w:val="24"/>
          <w:szCs w:val="24"/>
        </w:rPr>
      </w:pPr>
    </w:p>
    <w:p w14:paraId="65BF0562" w14:textId="77777777" w:rsidR="002E3681" w:rsidRPr="00725645" w:rsidRDefault="002E3681" w:rsidP="002E3681">
      <w:pPr>
        <w:pStyle w:val="Heading1"/>
        <w:ind w:firstLine="720"/>
        <w:rPr>
          <w:rFonts w:ascii="Calibri" w:hAnsi="Calibri" w:cs="Calibri"/>
          <w:b/>
          <w:bCs/>
          <w:sz w:val="36"/>
          <w:szCs w:val="36"/>
        </w:rPr>
      </w:pPr>
      <w:bookmarkStart w:id="3" w:name="_Toc204170663"/>
      <w:r w:rsidRPr="00725645">
        <w:rPr>
          <w:rFonts w:ascii="Calibri" w:hAnsi="Calibri" w:cs="Calibri"/>
          <w:b/>
          <w:bCs/>
          <w:sz w:val="36"/>
          <w:szCs w:val="36"/>
        </w:rPr>
        <w:t>2.2 Physical Model</w:t>
      </w:r>
      <w:bookmarkEnd w:id="3"/>
    </w:p>
    <w:p w14:paraId="330832EE" w14:textId="77777777" w:rsidR="00A95055" w:rsidRPr="00A95055" w:rsidRDefault="00A95055" w:rsidP="00A95055"/>
    <w:p w14:paraId="5FD019B6" w14:textId="45E63154" w:rsidR="007E6518" w:rsidRPr="00A95055" w:rsidRDefault="00A95055">
      <w:pPr>
        <w:rPr>
          <w:rFonts w:ascii="Calibri" w:hAnsi="Calibri" w:cs="Calibri"/>
          <w:color w:val="0D0D0D" w:themeColor="text1" w:themeTint="F2"/>
          <w:sz w:val="24"/>
          <w:szCs w:val="24"/>
        </w:rPr>
      </w:pPr>
      <w:r w:rsidRPr="00A95055">
        <w:rPr>
          <w:rFonts w:ascii="Calibri" w:hAnsi="Calibri" w:cs="Calibri"/>
          <w:color w:val="0D0D0D" w:themeColor="text1" w:themeTint="F2"/>
          <w:sz w:val="24"/>
          <w:szCs w:val="24"/>
        </w:rPr>
        <w:t>The relational model describes the schema in terms of tables, columns, data types, and relationships between keys. It also captures physical characteristics such as the size and data types of each attribute, suitable for implementation in a relational database system.</w:t>
      </w:r>
    </w:p>
    <w:p w14:paraId="2CE18C68" w14:textId="77777777" w:rsidR="00A95055" w:rsidRDefault="00A95055"/>
    <w:p w14:paraId="5E86310D" w14:textId="77777777" w:rsidR="00A95055" w:rsidRDefault="00A95055"/>
    <w:p w14:paraId="7A9BD7BF" w14:textId="097D031C" w:rsidR="00A95055" w:rsidRDefault="00A95055"/>
    <w:p w14:paraId="3E6A45E5" w14:textId="105AFA4A" w:rsidR="00C14656" w:rsidRDefault="00355183">
      <w:r>
        <w:rPr>
          <w:noProof/>
        </w:rPr>
        <w:drawing>
          <wp:anchor distT="0" distB="0" distL="114300" distR="114300" simplePos="0" relativeHeight="251656192" behindDoc="0" locked="0" layoutInCell="1" allowOverlap="1" wp14:anchorId="21CCB74F" wp14:editId="58C635B3">
            <wp:simplePos x="0" y="0"/>
            <wp:positionH relativeFrom="column">
              <wp:posOffset>-153264</wp:posOffset>
            </wp:positionH>
            <wp:positionV relativeFrom="paragraph">
              <wp:posOffset>455575</wp:posOffset>
            </wp:positionV>
            <wp:extent cx="5641975" cy="27622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5641975" cy="2762250"/>
                    </a:xfrm>
                    <a:prstGeom prst="rect">
                      <a:avLst/>
                    </a:prstGeom>
                  </pic:spPr>
                </pic:pic>
              </a:graphicData>
            </a:graphic>
            <wp14:sizeRelH relativeFrom="margin">
              <wp14:pctWidth>0</wp14:pctWidth>
            </wp14:sizeRelH>
            <wp14:sizeRelV relativeFrom="margin">
              <wp14:pctHeight>0</wp14:pctHeight>
            </wp14:sizeRelV>
          </wp:anchor>
        </w:drawing>
      </w:r>
      <w:r w:rsidR="00C14656">
        <w:br w:type="page"/>
      </w:r>
    </w:p>
    <w:p w14:paraId="6D9D9901" w14:textId="77777777" w:rsidR="00355183" w:rsidRDefault="00355183" w:rsidP="00355183">
      <w:pPr>
        <w:jc w:val="center"/>
        <w:rPr>
          <w:rFonts w:ascii="Calibri" w:eastAsiaTheme="majorEastAsia" w:hAnsi="Calibri" w:cs="Calibri"/>
          <w:b/>
          <w:bCs/>
          <w:color w:val="AA610D" w:themeColor="accent1" w:themeShade="BF"/>
          <w:sz w:val="36"/>
          <w:szCs w:val="36"/>
        </w:rPr>
      </w:pPr>
    </w:p>
    <w:p w14:paraId="4D774597" w14:textId="74F4C7B0" w:rsidR="007E6518" w:rsidRDefault="00355183" w:rsidP="00355183">
      <w:pPr>
        <w:jc w:val="center"/>
      </w:pPr>
      <w:r w:rsidRPr="00355183">
        <w:rPr>
          <w:rFonts w:ascii="Calibri" w:eastAsiaTheme="majorEastAsia" w:hAnsi="Calibri" w:cs="Calibri"/>
          <w:b/>
          <w:bCs/>
          <w:color w:val="AA610D" w:themeColor="accent1" w:themeShade="BF"/>
          <w:sz w:val="36"/>
          <w:szCs w:val="36"/>
        </w:rPr>
        <w:drawing>
          <wp:anchor distT="0" distB="0" distL="114300" distR="114300" simplePos="0" relativeHeight="251659264" behindDoc="0" locked="0" layoutInCell="1" allowOverlap="1" wp14:anchorId="13F38FBC" wp14:editId="391BA77A">
            <wp:simplePos x="0" y="0"/>
            <wp:positionH relativeFrom="column">
              <wp:posOffset>-396850</wp:posOffset>
            </wp:positionH>
            <wp:positionV relativeFrom="paragraph">
              <wp:posOffset>1689810</wp:posOffset>
            </wp:positionV>
            <wp:extent cx="6267100" cy="2275027"/>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tretch>
                      <a:fillRect/>
                    </a:stretch>
                  </pic:blipFill>
                  <pic:spPr>
                    <a:xfrm>
                      <a:off x="0" y="0"/>
                      <a:ext cx="6283128" cy="2280845"/>
                    </a:xfrm>
                    <a:prstGeom prst="rect">
                      <a:avLst/>
                    </a:prstGeom>
                  </pic:spPr>
                </pic:pic>
              </a:graphicData>
            </a:graphic>
            <wp14:sizeRelH relativeFrom="margin">
              <wp14:pctWidth>0</wp14:pctWidth>
            </wp14:sizeRelH>
            <wp14:sizeRelV relativeFrom="margin">
              <wp14:pctHeight>0</wp14:pctHeight>
            </wp14:sizeRelV>
          </wp:anchor>
        </w:drawing>
      </w:r>
      <w:r w:rsidRPr="00355183">
        <w:rPr>
          <w:rFonts w:ascii="Calibri" w:eastAsiaTheme="majorEastAsia" w:hAnsi="Calibri" w:cs="Calibri"/>
          <w:b/>
          <w:bCs/>
          <w:color w:val="AA610D" w:themeColor="accent1" w:themeShade="BF"/>
          <w:sz w:val="36"/>
          <w:szCs w:val="36"/>
        </w:rPr>
        <w:t>Project Overview</w:t>
      </w:r>
      <w:r w:rsidR="00CA73EF">
        <w:br w:type="page"/>
      </w:r>
    </w:p>
    <w:p w14:paraId="73B58FF6" w14:textId="045A6C01" w:rsidR="007E6518" w:rsidRPr="00725645" w:rsidRDefault="0012789E" w:rsidP="0025575E">
      <w:pPr>
        <w:pStyle w:val="Heading1"/>
        <w:numPr>
          <w:ilvl w:val="0"/>
          <w:numId w:val="12"/>
        </w:numPr>
        <w:jc w:val="left"/>
        <w:rPr>
          <w:rFonts w:ascii="Calibri" w:hAnsi="Calibri" w:cs="Calibri"/>
          <w:b/>
          <w:bCs/>
          <w:sz w:val="36"/>
          <w:szCs w:val="36"/>
        </w:rPr>
      </w:pPr>
      <w:bookmarkStart w:id="4" w:name="_Toc204170664"/>
      <w:r>
        <w:rPr>
          <w:rFonts w:ascii="Calibri" w:hAnsi="Calibri" w:cs="Calibri"/>
          <w:b/>
          <w:bCs/>
          <w:sz w:val="36"/>
          <w:szCs w:val="36"/>
        </w:rPr>
        <w:lastRenderedPageBreak/>
        <w:t xml:space="preserve">Lake House </w:t>
      </w:r>
      <w:r w:rsidR="00CA73EF" w:rsidRPr="00725645">
        <w:rPr>
          <w:rFonts w:ascii="Calibri" w:hAnsi="Calibri" w:cs="Calibri"/>
          <w:b/>
          <w:bCs/>
          <w:sz w:val="36"/>
          <w:szCs w:val="36"/>
        </w:rPr>
        <w:t>Overview</w:t>
      </w:r>
      <w:bookmarkEnd w:id="4"/>
    </w:p>
    <w:p w14:paraId="515B7920" w14:textId="3A7ECC2F" w:rsidR="00C01FB0" w:rsidRDefault="00C01FB0" w:rsidP="00C01FB0">
      <w:pPr>
        <w:textAlignment w:val="baseline"/>
        <w:rPr>
          <w:rFonts w:ascii="Calibri" w:eastAsia="Times New Roman" w:hAnsi="Calibri" w:cs="Calibri"/>
          <w:b/>
          <w:bCs/>
          <w:color w:val="C00000"/>
          <w:sz w:val="26"/>
          <w:szCs w:val="26"/>
          <w:bdr w:val="none" w:sz="0" w:space="0" w:color="auto" w:frame="1"/>
        </w:rPr>
      </w:pPr>
      <w:r w:rsidRPr="00C01FB0">
        <w:rPr>
          <w:rFonts w:ascii="Calibri" w:eastAsia="Times New Roman" w:hAnsi="Calibri" w:cs="Calibri"/>
          <w:b/>
          <w:bCs/>
          <w:color w:val="C00000"/>
          <w:sz w:val="26"/>
          <w:szCs w:val="26"/>
          <w:bdr w:val="none" w:sz="0" w:space="0" w:color="auto" w:frame="1"/>
        </w:rPr>
        <w:t>Raw Layer (Bronze)</w:t>
      </w:r>
      <w:r w:rsidR="004906A3" w:rsidRPr="00C01FB0">
        <w:rPr>
          <w:rFonts w:ascii="Calibri" w:eastAsia="Times New Roman" w:hAnsi="Calibri" w:cs="Calibri"/>
          <w:b/>
          <w:bCs/>
          <w:color w:val="C00000"/>
          <w:sz w:val="26"/>
          <w:szCs w:val="26"/>
          <w:bdr w:val="none" w:sz="0" w:space="0" w:color="auto" w:frame="1"/>
        </w:rPr>
        <w:t>:</w:t>
      </w:r>
    </w:p>
    <w:p w14:paraId="29E99F52" w14:textId="79F8545F" w:rsidR="00C01FB0" w:rsidRPr="00C01FB0" w:rsidRDefault="00C01FB0" w:rsidP="00C01FB0">
      <w:pPr>
        <w:textAlignment w:val="baseline"/>
        <w:rPr>
          <w:rFonts w:ascii="Calibri" w:hAnsi="Calibri" w:cs="Calibri"/>
          <w:color w:val="0D0D0D" w:themeColor="text1" w:themeTint="F2"/>
          <w:sz w:val="24"/>
          <w:szCs w:val="24"/>
        </w:rPr>
      </w:pPr>
      <w:r w:rsidRPr="00C01FB0">
        <w:rPr>
          <w:rFonts w:ascii="Calibri" w:hAnsi="Calibri" w:cs="Calibri"/>
          <w:color w:val="0D0D0D" w:themeColor="text1" w:themeTint="F2"/>
          <w:sz w:val="24"/>
          <w:szCs w:val="24"/>
        </w:rPr>
        <w:t>This is where data is first ingested in its original format. It's the landing zone for raw data from various sources</w:t>
      </w:r>
      <w:r>
        <w:rPr>
          <w:rFonts w:ascii="Calibri" w:hAnsi="Calibri" w:cs="Calibri"/>
          <w:color w:val="0D0D0D" w:themeColor="text1" w:themeTint="F2"/>
          <w:sz w:val="24"/>
          <w:szCs w:val="24"/>
        </w:rPr>
        <w:t>.</w:t>
      </w:r>
    </w:p>
    <w:p w14:paraId="2DA715C6" w14:textId="36D59A65" w:rsidR="000B6B76" w:rsidRDefault="000B6B76" w:rsidP="004906A3">
      <w:pPr>
        <w:textAlignment w:val="baseline"/>
        <w:rPr>
          <w:rFonts w:ascii="Calibri" w:hAnsi="Calibri" w:cs="Calibri"/>
          <w:color w:val="0D0D0D" w:themeColor="text1" w:themeTint="F2"/>
          <w:sz w:val="24"/>
          <w:szCs w:val="24"/>
        </w:rPr>
      </w:pPr>
    </w:p>
    <w:p w14:paraId="25F05928" w14:textId="0FD34D6B" w:rsidR="00C01FB0" w:rsidRPr="00C01FB0" w:rsidRDefault="00C01FB0" w:rsidP="00C01FB0">
      <w:pPr>
        <w:pStyle w:val="ListParagraph"/>
        <w:textAlignment w:val="baseline"/>
        <w:rPr>
          <w:rFonts w:ascii="Calibri" w:hAnsi="Calibri" w:cs="Calibri"/>
          <w:color w:val="002060"/>
          <w:sz w:val="24"/>
          <w:szCs w:val="24"/>
        </w:rPr>
      </w:pPr>
    </w:p>
    <w:p w14:paraId="27A37E63" w14:textId="1BC4EC88" w:rsidR="000B6B76" w:rsidRDefault="000B6B76" w:rsidP="004906A3">
      <w:pPr>
        <w:textAlignment w:val="baseline"/>
        <w:rPr>
          <w:rFonts w:ascii="Calibri" w:hAnsi="Calibri" w:cs="Calibri"/>
          <w:color w:val="0D0D0D" w:themeColor="text1" w:themeTint="F2"/>
          <w:sz w:val="24"/>
          <w:szCs w:val="24"/>
        </w:rPr>
      </w:pPr>
    </w:p>
    <w:p w14:paraId="78FD3979" w14:textId="4DA49B83" w:rsidR="007E6518" w:rsidRDefault="00AF33F6" w:rsidP="00B20CC7">
      <w:pPr>
        <w:textAlignment w:val="baseline"/>
        <w:rPr>
          <w:rFonts w:ascii="Calibri" w:eastAsia="Times New Roman" w:hAnsi="Calibri" w:cs="Calibri"/>
          <w:b/>
          <w:bCs/>
          <w:color w:val="C00000"/>
          <w:sz w:val="26"/>
          <w:szCs w:val="26"/>
          <w:bdr w:val="none" w:sz="0" w:space="0" w:color="auto" w:frame="1"/>
        </w:rPr>
      </w:pPr>
      <w:r>
        <w:rPr>
          <w:rFonts w:ascii="Calibri" w:hAnsi="Calibri" w:cs="Calibri"/>
          <w:noProof/>
          <w:color w:val="002060"/>
          <w:sz w:val="24"/>
          <w:szCs w:val="24"/>
        </w:rPr>
        <w:drawing>
          <wp:anchor distT="0" distB="0" distL="114300" distR="114300" simplePos="0" relativeHeight="251589120" behindDoc="0" locked="0" layoutInCell="1" allowOverlap="1" wp14:anchorId="0CB3B84C" wp14:editId="4BEBE9C5">
            <wp:simplePos x="0" y="0"/>
            <wp:positionH relativeFrom="column">
              <wp:posOffset>47625</wp:posOffset>
            </wp:positionH>
            <wp:positionV relativeFrom="paragraph">
              <wp:posOffset>304800</wp:posOffset>
            </wp:positionV>
            <wp:extent cx="5295900" cy="9359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a:fillRect/>
                    </a:stretch>
                  </pic:blipFill>
                  <pic:spPr>
                    <a:xfrm>
                      <a:off x="0" y="0"/>
                      <a:ext cx="5295900" cy="935990"/>
                    </a:xfrm>
                    <a:prstGeom prst="rect">
                      <a:avLst/>
                    </a:prstGeom>
                  </pic:spPr>
                </pic:pic>
              </a:graphicData>
            </a:graphic>
            <wp14:sizeRelH relativeFrom="margin">
              <wp14:pctWidth>0</wp14:pctWidth>
            </wp14:sizeRelH>
          </wp:anchor>
        </w:drawing>
      </w:r>
      <w:r>
        <w:rPr>
          <w:rFonts w:ascii="Calibri" w:hAnsi="Calibri" w:cs="Calibri"/>
          <w:noProof/>
          <w:color w:val="0D0D0D" w:themeColor="text1" w:themeTint="F2"/>
          <w:sz w:val="24"/>
          <w:szCs w:val="24"/>
        </w:rPr>
        <w:drawing>
          <wp:anchor distT="0" distB="0" distL="114300" distR="114300" simplePos="0" relativeHeight="251594240" behindDoc="0" locked="0" layoutInCell="1" allowOverlap="1" wp14:anchorId="3FD8524D" wp14:editId="130DE896">
            <wp:simplePos x="0" y="0"/>
            <wp:positionH relativeFrom="column">
              <wp:posOffset>-85725</wp:posOffset>
            </wp:positionH>
            <wp:positionV relativeFrom="paragraph">
              <wp:posOffset>1881505</wp:posOffset>
            </wp:positionV>
            <wp:extent cx="5486400" cy="1934210"/>
            <wp:effectExtent l="0" t="0" r="0" b="889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stretch>
                      <a:fillRect/>
                    </a:stretch>
                  </pic:blipFill>
                  <pic:spPr>
                    <a:xfrm>
                      <a:off x="0" y="0"/>
                      <a:ext cx="5486400" cy="1934210"/>
                    </a:xfrm>
                    <a:prstGeom prst="rect">
                      <a:avLst/>
                    </a:prstGeom>
                  </pic:spPr>
                </pic:pic>
              </a:graphicData>
            </a:graphic>
          </wp:anchor>
        </w:drawing>
      </w:r>
      <w:r w:rsidR="00CA73EF">
        <w:br w:type="page"/>
      </w:r>
      <w:r w:rsidRPr="00AF33F6">
        <w:rPr>
          <w:rFonts w:ascii="Calibri" w:eastAsia="Times New Roman" w:hAnsi="Calibri" w:cs="Calibri"/>
          <w:b/>
          <w:bCs/>
          <w:color w:val="C00000"/>
          <w:sz w:val="26"/>
          <w:szCs w:val="26"/>
          <w:bdr w:val="none" w:sz="0" w:space="0" w:color="auto" w:frame="1"/>
        </w:rPr>
        <w:lastRenderedPageBreak/>
        <w:t>ODS/Staging Layer (Silver)</w:t>
      </w:r>
      <w:r w:rsidR="00B20CC7" w:rsidRPr="003852F8">
        <w:rPr>
          <w:rFonts w:ascii="Calibri" w:eastAsia="Times New Roman" w:hAnsi="Calibri" w:cs="Calibri"/>
          <w:b/>
          <w:bCs/>
          <w:color w:val="C00000"/>
          <w:sz w:val="26"/>
          <w:szCs w:val="26"/>
          <w:bdr w:val="none" w:sz="0" w:space="0" w:color="auto" w:frame="1"/>
        </w:rPr>
        <w:t>:</w:t>
      </w:r>
    </w:p>
    <w:p w14:paraId="574D04AE" w14:textId="74CA29E6" w:rsidR="00B20CC7" w:rsidRDefault="00AF33F6" w:rsidP="00AF33F6">
      <w:pPr>
        <w:textAlignment w:val="baseline"/>
      </w:pPr>
      <w:r>
        <w:t>This is the ODS. In this layer, the raw data is cleaned, transformed, and validated. This may include:</w:t>
      </w:r>
    </w:p>
    <w:p w14:paraId="0AB65EC9" w14:textId="115EECCF" w:rsidR="00AF33F6" w:rsidRDefault="00AF33F6" w:rsidP="00AF33F6">
      <w:pPr>
        <w:textAlignment w:val="baseline"/>
      </w:pPr>
    </w:p>
    <w:p w14:paraId="01AF85FD" w14:textId="06B39AA3" w:rsidR="00AF33F6" w:rsidRDefault="00AF33F6" w:rsidP="00AF33F6">
      <w:pPr>
        <w:textAlignment w:val="baseline"/>
      </w:pPr>
    </w:p>
    <w:p w14:paraId="21576E74" w14:textId="03D593D6" w:rsidR="00AF33F6" w:rsidRDefault="00AF33F6" w:rsidP="00AF33F6">
      <w:pPr>
        <w:textAlignment w:val="baseline"/>
        <w:rPr>
          <w:rFonts w:ascii="Calibri" w:hAnsi="Calibri" w:cs="Calibri"/>
          <w:color w:val="0D0D0D" w:themeColor="text1" w:themeTint="F2"/>
          <w:sz w:val="24"/>
          <w:szCs w:val="24"/>
        </w:rPr>
      </w:pPr>
    </w:p>
    <w:p w14:paraId="48F9209E" w14:textId="00F21627" w:rsidR="00AF33F6" w:rsidRDefault="00AA3C10" w:rsidP="00AF33F6">
      <w:pPr>
        <w:textAlignment w:val="baseline"/>
        <w:rPr>
          <w:rFonts w:ascii="Calibri" w:hAnsi="Calibri" w:cs="Calibri"/>
          <w:color w:val="0D0D0D" w:themeColor="text1" w:themeTint="F2"/>
          <w:sz w:val="24"/>
          <w:szCs w:val="24"/>
        </w:rPr>
      </w:pPr>
      <w:r>
        <w:rPr>
          <w:rFonts w:ascii="Calibri" w:hAnsi="Calibri" w:cs="Calibri"/>
          <w:b/>
          <w:bCs/>
          <w:noProof/>
          <w:color w:val="724109" w:themeColor="accent1" w:themeShade="80"/>
          <w:sz w:val="24"/>
          <w:szCs w:val="24"/>
        </w:rPr>
        <w:drawing>
          <wp:anchor distT="0" distB="0" distL="114300" distR="114300" simplePos="0" relativeHeight="251610624" behindDoc="0" locked="0" layoutInCell="1" allowOverlap="1" wp14:anchorId="562FD00F" wp14:editId="71B72171">
            <wp:simplePos x="0" y="0"/>
            <wp:positionH relativeFrom="column">
              <wp:posOffset>-47625</wp:posOffset>
            </wp:positionH>
            <wp:positionV relativeFrom="paragraph">
              <wp:posOffset>142240</wp:posOffset>
            </wp:positionV>
            <wp:extent cx="5486400" cy="93599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1"/>
                    <a:stretch>
                      <a:fillRect/>
                    </a:stretch>
                  </pic:blipFill>
                  <pic:spPr>
                    <a:xfrm>
                      <a:off x="0" y="0"/>
                      <a:ext cx="5486400" cy="935990"/>
                    </a:xfrm>
                    <a:prstGeom prst="rect">
                      <a:avLst/>
                    </a:prstGeom>
                  </pic:spPr>
                </pic:pic>
              </a:graphicData>
            </a:graphic>
          </wp:anchor>
        </w:drawing>
      </w:r>
    </w:p>
    <w:p w14:paraId="20358898" w14:textId="3EBE492D" w:rsidR="00AF33F6" w:rsidRDefault="00AF33F6" w:rsidP="00AF33F6">
      <w:pPr>
        <w:textAlignment w:val="baseline"/>
        <w:rPr>
          <w:rFonts w:ascii="Calibri" w:hAnsi="Calibri" w:cs="Calibri"/>
          <w:color w:val="0D0D0D" w:themeColor="text1" w:themeTint="F2"/>
          <w:sz w:val="24"/>
          <w:szCs w:val="24"/>
        </w:rPr>
      </w:pPr>
    </w:p>
    <w:p w14:paraId="07790015" w14:textId="04761F40" w:rsidR="00AF33F6" w:rsidRDefault="00AF33F6" w:rsidP="00AF33F6">
      <w:pPr>
        <w:textAlignment w:val="baseline"/>
        <w:rPr>
          <w:rFonts w:ascii="Calibri" w:hAnsi="Calibri" w:cs="Calibri"/>
          <w:color w:val="0D0D0D" w:themeColor="text1" w:themeTint="F2"/>
          <w:sz w:val="24"/>
          <w:szCs w:val="24"/>
        </w:rPr>
      </w:pPr>
    </w:p>
    <w:p w14:paraId="1963A35B" w14:textId="50927E71" w:rsidR="00AF33F6" w:rsidRDefault="00AF33F6" w:rsidP="00AF33F6">
      <w:pPr>
        <w:textAlignment w:val="baseline"/>
        <w:rPr>
          <w:rFonts w:ascii="Calibri" w:hAnsi="Calibri" w:cs="Calibri"/>
          <w:color w:val="0D0D0D" w:themeColor="text1" w:themeTint="F2"/>
          <w:sz w:val="24"/>
          <w:szCs w:val="24"/>
        </w:rPr>
      </w:pPr>
    </w:p>
    <w:p w14:paraId="58F485CD" w14:textId="5B45FFA6" w:rsidR="00AF33F6" w:rsidRDefault="00AF33F6" w:rsidP="00AF33F6">
      <w:pPr>
        <w:textAlignment w:val="baseline"/>
        <w:rPr>
          <w:rFonts w:ascii="Calibri" w:hAnsi="Calibri" w:cs="Calibri"/>
          <w:color w:val="0D0D0D" w:themeColor="text1" w:themeTint="F2"/>
          <w:sz w:val="24"/>
          <w:szCs w:val="24"/>
        </w:rPr>
      </w:pPr>
    </w:p>
    <w:p w14:paraId="0DE281EA" w14:textId="0A0A09A1" w:rsidR="00AF33F6" w:rsidRDefault="00AF33F6" w:rsidP="00AF33F6">
      <w:pPr>
        <w:textAlignment w:val="baseline"/>
        <w:rPr>
          <w:rFonts w:ascii="Calibri" w:hAnsi="Calibri" w:cs="Calibri"/>
          <w:color w:val="0D0D0D" w:themeColor="text1" w:themeTint="F2"/>
          <w:sz w:val="24"/>
          <w:szCs w:val="24"/>
        </w:rPr>
      </w:pPr>
    </w:p>
    <w:p w14:paraId="72FBF453" w14:textId="72F37463" w:rsidR="00AF33F6" w:rsidRDefault="00AF33F6" w:rsidP="00AF33F6">
      <w:pPr>
        <w:textAlignment w:val="baseline"/>
        <w:rPr>
          <w:rFonts w:ascii="Calibri" w:hAnsi="Calibri" w:cs="Calibri"/>
          <w:color w:val="0D0D0D" w:themeColor="text1" w:themeTint="F2"/>
          <w:sz w:val="24"/>
          <w:szCs w:val="24"/>
        </w:rPr>
      </w:pPr>
    </w:p>
    <w:p w14:paraId="121C8B28" w14:textId="6D119D7B" w:rsidR="00AF33F6" w:rsidRDefault="00AF33F6" w:rsidP="00AF33F6">
      <w:pPr>
        <w:textAlignment w:val="baseline"/>
        <w:rPr>
          <w:rFonts w:ascii="Calibri" w:hAnsi="Calibri" w:cs="Calibri"/>
          <w:color w:val="0D0D0D" w:themeColor="text1" w:themeTint="F2"/>
          <w:sz w:val="24"/>
          <w:szCs w:val="24"/>
        </w:rPr>
      </w:pPr>
    </w:p>
    <w:p w14:paraId="359F9EAB" w14:textId="5BE28187" w:rsidR="00AF33F6" w:rsidRDefault="00AF33F6" w:rsidP="00AF33F6">
      <w:pPr>
        <w:textAlignment w:val="baseline"/>
        <w:rPr>
          <w:rFonts w:ascii="Calibri" w:hAnsi="Calibri" w:cs="Calibri"/>
          <w:color w:val="0D0D0D" w:themeColor="text1" w:themeTint="F2"/>
          <w:sz w:val="24"/>
          <w:szCs w:val="24"/>
        </w:rPr>
      </w:pPr>
    </w:p>
    <w:p w14:paraId="0214F24D" w14:textId="2C0B80E3" w:rsidR="00AF33F6" w:rsidRDefault="00AA3C10" w:rsidP="00AF33F6">
      <w:pPr>
        <w:textAlignment w:val="baseline"/>
        <w:rPr>
          <w:rFonts w:ascii="Calibri" w:hAnsi="Calibri" w:cs="Calibri"/>
          <w:color w:val="0D0D0D" w:themeColor="text1" w:themeTint="F2"/>
          <w:sz w:val="24"/>
          <w:szCs w:val="24"/>
        </w:rPr>
      </w:pPr>
      <w:r>
        <w:rPr>
          <w:rFonts w:ascii="Calibri" w:hAnsi="Calibri" w:cs="Calibri"/>
          <w:b/>
          <w:bCs/>
          <w:noProof/>
          <w:color w:val="724109" w:themeColor="accent1" w:themeShade="80"/>
          <w:sz w:val="24"/>
          <w:szCs w:val="24"/>
        </w:rPr>
        <w:drawing>
          <wp:anchor distT="0" distB="0" distL="114300" distR="114300" simplePos="0" relativeHeight="251602432" behindDoc="0" locked="0" layoutInCell="1" allowOverlap="1" wp14:anchorId="4A648913" wp14:editId="2206669C">
            <wp:simplePos x="0" y="0"/>
            <wp:positionH relativeFrom="column">
              <wp:posOffset>-38100</wp:posOffset>
            </wp:positionH>
            <wp:positionV relativeFrom="paragraph">
              <wp:posOffset>92075</wp:posOffset>
            </wp:positionV>
            <wp:extent cx="5486400" cy="82423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3"/>
                    <a:stretch>
                      <a:fillRect/>
                    </a:stretch>
                  </pic:blipFill>
                  <pic:spPr>
                    <a:xfrm>
                      <a:off x="0" y="0"/>
                      <a:ext cx="5486400" cy="824230"/>
                    </a:xfrm>
                    <a:prstGeom prst="rect">
                      <a:avLst/>
                    </a:prstGeom>
                  </pic:spPr>
                </pic:pic>
              </a:graphicData>
            </a:graphic>
          </wp:anchor>
        </w:drawing>
      </w:r>
    </w:p>
    <w:p w14:paraId="2F6C1673" w14:textId="2F4959EC" w:rsidR="0066597B" w:rsidRDefault="0066597B" w:rsidP="0066597B">
      <w:pPr>
        <w:pStyle w:val="ListParagraph"/>
        <w:ind w:left="765"/>
        <w:textAlignment w:val="baseline"/>
        <w:rPr>
          <w:rFonts w:ascii="Calibri" w:hAnsi="Calibri" w:cs="Calibri"/>
          <w:sz w:val="22"/>
          <w:szCs w:val="22"/>
        </w:rPr>
      </w:pPr>
    </w:p>
    <w:p w14:paraId="1E54325A" w14:textId="44413D7D" w:rsidR="0066597B" w:rsidRDefault="0066597B" w:rsidP="0066597B">
      <w:pPr>
        <w:pStyle w:val="ListParagraph"/>
        <w:ind w:left="765"/>
        <w:textAlignment w:val="baseline"/>
        <w:rPr>
          <w:rFonts w:ascii="Calibri" w:hAnsi="Calibri" w:cs="Calibri"/>
          <w:b/>
          <w:bCs/>
          <w:color w:val="C00000"/>
          <w:sz w:val="22"/>
          <w:szCs w:val="22"/>
        </w:rPr>
      </w:pPr>
    </w:p>
    <w:p w14:paraId="1F8806F7" w14:textId="5C6C24E1" w:rsidR="0066597B" w:rsidRDefault="0066597B" w:rsidP="0066597B">
      <w:pPr>
        <w:pStyle w:val="ListParagraph"/>
        <w:ind w:left="765"/>
        <w:textAlignment w:val="baseline"/>
        <w:rPr>
          <w:rFonts w:ascii="Calibri" w:hAnsi="Calibri" w:cs="Calibri"/>
          <w:b/>
          <w:bCs/>
          <w:color w:val="C00000"/>
          <w:sz w:val="22"/>
          <w:szCs w:val="22"/>
        </w:rPr>
      </w:pPr>
    </w:p>
    <w:p w14:paraId="0A237EE8" w14:textId="2AC0D675" w:rsidR="0066597B" w:rsidRDefault="0066597B" w:rsidP="0066597B">
      <w:pPr>
        <w:pStyle w:val="ListParagraph"/>
        <w:ind w:left="765"/>
        <w:textAlignment w:val="baseline"/>
        <w:rPr>
          <w:rFonts w:ascii="Calibri" w:hAnsi="Calibri" w:cs="Calibri"/>
          <w:b/>
          <w:bCs/>
          <w:color w:val="C00000"/>
          <w:sz w:val="22"/>
          <w:szCs w:val="22"/>
        </w:rPr>
      </w:pPr>
    </w:p>
    <w:p w14:paraId="32A590C5" w14:textId="55CC7663" w:rsidR="0066597B" w:rsidRDefault="0066597B" w:rsidP="0066597B">
      <w:pPr>
        <w:pStyle w:val="ListParagraph"/>
        <w:ind w:left="765"/>
        <w:textAlignment w:val="baseline"/>
        <w:rPr>
          <w:rFonts w:ascii="Calibri" w:hAnsi="Calibri" w:cs="Calibri"/>
          <w:b/>
          <w:bCs/>
          <w:color w:val="C00000"/>
          <w:sz w:val="22"/>
          <w:szCs w:val="22"/>
        </w:rPr>
      </w:pPr>
    </w:p>
    <w:p w14:paraId="32E33AB6" w14:textId="25BD48F4" w:rsidR="0066597B" w:rsidRDefault="0066597B" w:rsidP="0066597B">
      <w:pPr>
        <w:pStyle w:val="ListParagraph"/>
        <w:ind w:left="765"/>
        <w:textAlignment w:val="baseline"/>
        <w:rPr>
          <w:rFonts w:ascii="Calibri" w:hAnsi="Calibri" w:cs="Calibri"/>
          <w:b/>
          <w:bCs/>
          <w:color w:val="C00000"/>
          <w:sz w:val="22"/>
          <w:szCs w:val="22"/>
        </w:rPr>
      </w:pPr>
    </w:p>
    <w:p w14:paraId="1D311B9C" w14:textId="208CAB58" w:rsidR="0066597B" w:rsidRDefault="0066597B" w:rsidP="0066597B">
      <w:pPr>
        <w:pStyle w:val="ListParagraph"/>
        <w:ind w:left="765"/>
        <w:textAlignment w:val="baseline"/>
        <w:rPr>
          <w:rFonts w:ascii="Calibri" w:hAnsi="Calibri" w:cs="Calibri"/>
          <w:b/>
          <w:bCs/>
          <w:color w:val="C00000"/>
          <w:sz w:val="22"/>
          <w:szCs w:val="22"/>
        </w:rPr>
      </w:pPr>
    </w:p>
    <w:p w14:paraId="27ADCBEC" w14:textId="40D642AD" w:rsidR="0066597B" w:rsidRDefault="00AA3C10" w:rsidP="0066597B">
      <w:pPr>
        <w:pStyle w:val="ListParagraph"/>
        <w:ind w:left="765"/>
        <w:textAlignment w:val="baseline"/>
        <w:rPr>
          <w:rFonts w:ascii="Calibri" w:hAnsi="Calibri" w:cs="Calibri"/>
          <w:b/>
          <w:bCs/>
          <w:color w:val="C00000"/>
          <w:sz w:val="22"/>
          <w:szCs w:val="22"/>
        </w:rPr>
      </w:pPr>
      <w:r>
        <w:rPr>
          <w:rFonts w:ascii="Calibri" w:hAnsi="Calibri" w:cs="Calibri"/>
          <w:noProof/>
          <w:color w:val="0D0D0D" w:themeColor="text1" w:themeTint="F2"/>
          <w:sz w:val="24"/>
          <w:szCs w:val="24"/>
        </w:rPr>
        <w:drawing>
          <wp:anchor distT="0" distB="0" distL="114300" distR="114300" simplePos="0" relativeHeight="251608576" behindDoc="0" locked="0" layoutInCell="1" allowOverlap="1" wp14:anchorId="392FDB84" wp14:editId="2E796A9C">
            <wp:simplePos x="0" y="0"/>
            <wp:positionH relativeFrom="column">
              <wp:posOffset>-38100</wp:posOffset>
            </wp:positionH>
            <wp:positionV relativeFrom="paragraph">
              <wp:posOffset>107315</wp:posOffset>
            </wp:positionV>
            <wp:extent cx="5486400" cy="1979930"/>
            <wp:effectExtent l="0" t="0" r="0" b="127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stretch>
                      <a:fillRect/>
                    </a:stretch>
                  </pic:blipFill>
                  <pic:spPr>
                    <a:xfrm>
                      <a:off x="0" y="0"/>
                      <a:ext cx="5486400" cy="1979930"/>
                    </a:xfrm>
                    <a:prstGeom prst="rect">
                      <a:avLst/>
                    </a:prstGeom>
                  </pic:spPr>
                </pic:pic>
              </a:graphicData>
            </a:graphic>
          </wp:anchor>
        </w:drawing>
      </w:r>
    </w:p>
    <w:p w14:paraId="0B3BE415" w14:textId="0298F406" w:rsidR="0066597B" w:rsidRDefault="0066597B" w:rsidP="0066597B">
      <w:pPr>
        <w:pStyle w:val="ListParagraph"/>
        <w:ind w:left="765"/>
        <w:textAlignment w:val="baseline"/>
        <w:rPr>
          <w:rFonts w:ascii="Calibri" w:hAnsi="Calibri" w:cs="Calibri"/>
          <w:b/>
          <w:bCs/>
          <w:color w:val="C00000"/>
          <w:sz w:val="22"/>
          <w:szCs w:val="22"/>
        </w:rPr>
      </w:pPr>
    </w:p>
    <w:p w14:paraId="7184DDE8" w14:textId="33108E30" w:rsidR="0066597B" w:rsidRDefault="0066597B" w:rsidP="0066597B">
      <w:pPr>
        <w:pStyle w:val="ListParagraph"/>
        <w:ind w:left="765"/>
        <w:textAlignment w:val="baseline"/>
        <w:rPr>
          <w:rFonts w:ascii="Calibri" w:hAnsi="Calibri" w:cs="Calibri"/>
          <w:b/>
          <w:bCs/>
          <w:color w:val="C00000"/>
          <w:sz w:val="22"/>
          <w:szCs w:val="22"/>
        </w:rPr>
      </w:pPr>
    </w:p>
    <w:p w14:paraId="2B9F3BBB" w14:textId="4ED362DA" w:rsidR="0066597B" w:rsidRDefault="0066597B" w:rsidP="0066597B">
      <w:pPr>
        <w:pStyle w:val="ListParagraph"/>
        <w:ind w:left="765"/>
        <w:textAlignment w:val="baseline"/>
        <w:rPr>
          <w:rFonts w:ascii="Calibri" w:hAnsi="Calibri" w:cs="Calibri"/>
          <w:b/>
          <w:bCs/>
          <w:color w:val="C00000"/>
          <w:sz w:val="22"/>
          <w:szCs w:val="22"/>
        </w:rPr>
      </w:pPr>
    </w:p>
    <w:p w14:paraId="5A171D1D" w14:textId="2C5F7073" w:rsidR="0066597B" w:rsidRDefault="0066597B" w:rsidP="0066597B">
      <w:pPr>
        <w:pStyle w:val="ListParagraph"/>
        <w:ind w:left="765"/>
        <w:textAlignment w:val="baseline"/>
        <w:rPr>
          <w:rFonts w:ascii="Calibri" w:hAnsi="Calibri" w:cs="Calibri"/>
          <w:b/>
          <w:bCs/>
          <w:color w:val="C00000"/>
          <w:sz w:val="22"/>
          <w:szCs w:val="22"/>
        </w:rPr>
      </w:pPr>
    </w:p>
    <w:p w14:paraId="6316BE12" w14:textId="1D691734" w:rsidR="0066597B" w:rsidRDefault="0066597B" w:rsidP="0066597B">
      <w:pPr>
        <w:pStyle w:val="ListParagraph"/>
        <w:ind w:left="765"/>
        <w:textAlignment w:val="baseline"/>
        <w:rPr>
          <w:rFonts w:ascii="Calibri" w:hAnsi="Calibri" w:cs="Calibri"/>
          <w:b/>
          <w:bCs/>
          <w:color w:val="C00000"/>
          <w:sz w:val="22"/>
          <w:szCs w:val="22"/>
        </w:rPr>
      </w:pPr>
    </w:p>
    <w:p w14:paraId="63ABDC83" w14:textId="53377763" w:rsidR="0066597B" w:rsidRDefault="0066597B" w:rsidP="0066597B">
      <w:pPr>
        <w:pStyle w:val="ListParagraph"/>
        <w:ind w:left="765"/>
        <w:textAlignment w:val="baseline"/>
        <w:rPr>
          <w:rFonts w:ascii="Calibri" w:hAnsi="Calibri" w:cs="Calibri"/>
          <w:b/>
          <w:bCs/>
          <w:color w:val="C00000"/>
          <w:sz w:val="22"/>
          <w:szCs w:val="22"/>
        </w:rPr>
      </w:pPr>
    </w:p>
    <w:p w14:paraId="11EBFD17" w14:textId="255912F4" w:rsidR="0066597B" w:rsidRDefault="0066597B" w:rsidP="0066597B">
      <w:pPr>
        <w:pStyle w:val="ListParagraph"/>
        <w:ind w:left="765"/>
        <w:textAlignment w:val="baseline"/>
        <w:rPr>
          <w:rFonts w:ascii="Calibri" w:hAnsi="Calibri" w:cs="Calibri"/>
          <w:b/>
          <w:bCs/>
          <w:color w:val="C00000"/>
          <w:sz w:val="22"/>
          <w:szCs w:val="22"/>
        </w:rPr>
      </w:pPr>
    </w:p>
    <w:p w14:paraId="6538EBF0" w14:textId="77777777" w:rsidR="0066597B" w:rsidRDefault="0066597B" w:rsidP="0066597B">
      <w:pPr>
        <w:pStyle w:val="ListParagraph"/>
        <w:ind w:left="765"/>
        <w:textAlignment w:val="baseline"/>
        <w:rPr>
          <w:rFonts w:ascii="Calibri" w:hAnsi="Calibri" w:cs="Calibri"/>
          <w:b/>
          <w:bCs/>
          <w:color w:val="C00000"/>
          <w:sz w:val="22"/>
          <w:szCs w:val="22"/>
        </w:rPr>
      </w:pPr>
    </w:p>
    <w:p w14:paraId="3D8B9A1D" w14:textId="3FDA24D9" w:rsidR="007C593B" w:rsidRPr="007C593B" w:rsidRDefault="007C593B" w:rsidP="007C593B">
      <w:pPr>
        <w:pStyle w:val="ListParagraph"/>
        <w:ind w:left="1485"/>
        <w:textAlignment w:val="baseline"/>
        <w:rPr>
          <w:rFonts w:ascii="Calibri" w:hAnsi="Calibri" w:cs="Calibri"/>
          <w:b/>
          <w:bCs/>
          <w:sz w:val="22"/>
          <w:szCs w:val="22"/>
        </w:rPr>
      </w:pPr>
    </w:p>
    <w:p w14:paraId="2B908DAE" w14:textId="051DF330" w:rsidR="007937C6" w:rsidRPr="007C593B" w:rsidRDefault="007937C6" w:rsidP="007937C6">
      <w:pPr>
        <w:pStyle w:val="ListParagraph"/>
        <w:textAlignment w:val="baseline"/>
        <w:rPr>
          <w:rFonts w:ascii="Calibri" w:hAnsi="Calibri" w:cs="Calibri"/>
          <w:b/>
          <w:bCs/>
          <w:sz w:val="22"/>
          <w:szCs w:val="22"/>
        </w:rPr>
      </w:pPr>
    </w:p>
    <w:p w14:paraId="37022065" w14:textId="6C59CB0A" w:rsidR="007937C6" w:rsidRPr="00B20CC7" w:rsidRDefault="007937C6" w:rsidP="00B20CC7">
      <w:pPr>
        <w:textAlignment w:val="baseline"/>
        <w:rPr>
          <w:rFonts w:ascii="Calibri" w:hAnsi="Calibri" w:cs="Calibri"/>
          <w:color w:val="0D0D0D" w:themeColor="text1" w:themeTint="F2"/>
          <w:sz w:val="24"/>
          <w:szCs w:val="24"/>
        </w:rPr>
      </w:pPr>
    </w:p>
    <w:p w14:paraId="7398BEE1" w14:textId="1D7F73E6" w:rsidR="00B20CC7" w:rsidRDefault="00B20CC7"/>
    <w:p w14:paraId="435E400A" w14:textId="32501CD8" w:rsidR="00B20CC7" w:rsidRDefault="00B20CC7"/>
    <w:p w14:paraId="2F10E33F" w14:textId="59475850" w:rsidR="00DE098F" w:rsidRDefault="00DE098F"/>
    <w:p w14:paraId="06177C49" w14:textId="6F0CD867" w:rsidR="00DE098F" w:rsidRDefault="00DE098F"/>
    <w:p w14:paraId="61EDDC6C" w14:textId="278F5A08" w:rsidR="00DE098F" w:rsidRDefault="00DE098F"/>
    <w:p w14:paraId="48DB67CF" w14:textId="0541DD22" w:rsidR="00DE098F" w:rsidRDefault="00DE098F"/>
    <w:p w14:paraId="29613EA5" w14:textId="1C46E1CB" w:rsidR="00DE098F" w:rsidRDefault="00DE098F"/>
    <w:p w14:paraId="7D2CC3C4" w14:textId="6E58E149" w:rsidR="00DE098F" w:rsidRDefault="00DE098F"/>
    <w:p w14:paraId="62C79D9C" w14:textId="1EF65FB0" w:rsidR="00AA3C10" w:rsidRDefault="00AA3C10"/>
    <w:p w14:paraId="6CC199A2" w14:textId="5A2FCC9E" w:rsidR="00AA3C10" w:rsidRDefault="00AA3C10"/>
    <w:p w14:paraId="76C9B179" w14:textId="77777777" w:rsidR="00AA3C10" w:rsidRDefault="00AA3C10"/>
    <w:p w14:paraId="61E60415" w14:textId="0B33BDA5" w:rsidR="00DE098F" w:rsidRDefault="00DE098F"/>
    <w:p w14:paraId="20F84FFA" w14:textId="42B13B61" w:rsidR="00DE098F" w:rsidRDefault="00DE098F"/>
    <w:p w14:paraId="11586D77" w14:textId="4CC1BF71" w:rsidR="00896401" w:rsidRPr="003852F8" w:rsidRDefault="00AA3C10" w:rsidP="00896401">
      <w:pPr>
        <w:textAlignment w:val="baseline"/>
        <w:rPr>
          <w:rFonts w:ascii="Calibri" w:eastAsia="Times New Roman" w:hAnsi="Calibri" w:cs="Calibri"/>
          <w:b/>
          <w:bCs/>
          <w:color w:val="C00000"/>
          <w:sz w:val="26"/>
          <w:szCs w:val="26"/>
          <w:bdr w:val="none" w:sz="0" w:space="0" w:color="auto" w:frame="1"/>
        </w:rPr>
      </w:pPr>
      <w:r w:rsidRPr="00AA3C10">
        <w:rPr>
          <w:rFonts w:ascii="Calibri" w:eastAsia="Times New Roman" w:hAnsi="Calibri" w:cs="Calibri"/>
          <w:b/>
          <w:bCs/>
          <w:color w:val="C00000"/>
          <w:sz w:val="26"/>
          <w:szCs w:val="26"/>
          <w:bdr w:val="none" w:sz="0" w:space="0" w:color="auto" w:frame="1"/>
        </w:rPr>
        <w:lastRenderedPageBreak/>
        <w:t>Gold</w:t>
      </w:r>
      <w:r>
        <w:rPr>
          <w:rFonts w:ascii="Calibri" w:eastAsia="Times New Roman" w:hAnsi="Calibri" w:cs="Calibri"/>
          <w:b/>
          <w:bCs/>
          <w:color w:val="C00000"/>
          <w:sz w:val="26"/>
          <w:szCs w:val="26"/>
          <w:bdr w:val="none" w:sz="0" w:space="0" w:color="auto" w:frame="1"/>
        </w:rPr>
        <w:t xml:space="preserve"> Layer</w:t>
      </w:r>
      <w:r w:rsidR="00896401" w:rsidRPr="003852F8">
        <w:rPr>
          <w:rFonts w:ascii="Calibri" w:eastAsia="Times New Roman" w:hAnsi="Calibri" w:cs="Calibri"/>
          <w:b/>
          <w:bCs/>
          <w:color w:val="C00000"/>
          <w:sz w:val="26"/>
          <w:szCs w:val="26"/>
          <w:bdr w:val="none" w:sz="0" w:space="0" w:color="auto" w:frame="1"/>
        </w:rPr>
        <w:t>:</w:t>
      </w:r>
    </w:p>
    <w:p w14:paraId="206AAC93" w14:textId="3441CCEA" w:rsidR="00D50C14" w:rsidRDefault="00AA3C10" w:rsidP="00AA3C10">
      <w:pPr>
        <w:pStyle w:val="ListParagraph"/>
        <w:numPr>
          <w:ilvl w:val="0"/>
          <w:numId w:val="17"/>
        </w:numPr>
        <w:textAlignment w:val="baseline"/>
        <w:rPr>
          <w:rFonts w:ascii="Calibri" w:hAnsi="Calibri" w:cs="Calibri"/>
          <w:b/>
          <w:bCs/>
          <w:color w:val="002060"/>
          <w:sz w:val="24"/>
          <w:szCs w:val="24"/>
        </w:rPr>
      </w:pPr>
      <w:r w:rsidRPr="00AA3C10">
        <w:rPr>
          <w:rFonts w:ascii="Calibri" w:hAnsi="Calibri" w:cs="Calibri"/>
          <w:b/>
          <w:bCs/>
          <w:color w:val="002060"/>
          <w:sz w:val="24"/>
          <w:szCs w:val="24"/>
        </w:rPr>
        <w:t>Ware House:</w:t>
      </w:r>
    </w:p>
    <w:p w14:paraId="5B5EFE61" w14:textId="3C7031CC" w:rsidR="00AA3C10" w:rsidRDefault="00AA3C10" w:rsidP="0083110A">
      <w:pPr>
        <w:pStyle w:val="ListParagraph"/>
        <w:numPr>
          <w:ilvl w:val="0"/>
          <w:numId w:val="18"/>
        </w:numPr>
        <w:textAlignment w:val="baseline"/>
        <w:rPr>
          <w:rFonts w:ascii="Calibri" w:hAnsi="Calibri" w:cs="Calibri"/>
          <w:b/>
          <w:bCs/>
          <w:color w:val="724109" w:themeColor="accent1" w:themeShade="80"/>
          <w:sz w:val="26"/>
          <w:szCs w:val="26"/>
        </w:rPr>
      </w:pPr>
      <w:r w:rsidRPr="0083110A">
        <w:rPr>
          <w:rFonts w:ascii="Calibri" w:hAnsi="Calibri" w:cs="Calibri"/>
          <w:b/>
          <w:bCs/>
          <w:color w:val="724109" w:themeColor="accent1" w:themeShade="80"/>
          <w:sz w:val="26"/>
          <w:szCs w:val="26"/>
        </w:rPr>
        <w:t>Create Schema and Dimensions Tabl</w:t>
      </w:r>
      <w:r w:rsidR="0083110A" w:rsidRPr="0083110A">
        <w:rPr>
          <w:rFonts w:ascii="Calibri" w:hAnsi="Calibri" w:cs="Calibri"/>
          <w:b/>
          <w:bCs/>
          <w:color w:val="724109" w:themeColor="accent1" w:themeShade="80"/>
          <w:sz w:val="26"/>
          <w:szCs w:val="26"/>
        </w:rPr>
        <w:t>e:</w:t>
      </w:r>
    </w:p>
    <w:p w14:paraId="06C75EE2" w14:textId="14F20830" w:rsidR="0083110A" w:rsidRDefault="0083110A" w:rsidP="0083110A">
      <w:pPr>
        <w:pStyle w:val="ListParagraph"/>
        <w:numPr>
          <w:ilvl w:val="1"/>
          <w:numId w:val="10"/>
        </w:numPr>
        <w:textAlignment w:val="baseline"/>
        <w:rPr>
          <w:rFonts w:ascii="Calibri" w:hAnsi="Calibri" w:cs="Calibri"/>
          <w:b/>
          <w:bCs/>
          <w:color w:val="000000" w:themeColor="text1"/>
          <w:sz w:val="24"/>
          <w:szCs w:val="24"/>
        </w:rPr>
      </w:pPr>
      <w:r w:rsidRPr="0083110A">
        <w:rPr>
          <w:rFonts w:ascii="Calibri" w:hAnsi="Calibri" w:cs="Calibri"/>
          <w:b/>
          <w:bCs/>
          <w:color w:val="000000" w:themeColor="text1"/>
          <w:sz w:val="24"/>
          <w:szCs w:val="24"/>
        </w:rPr>
        <w:t>AI_DWH Schema</w:t>
      </w:r>
    </w:p>
    <w:p w14:paraId="6E19A00C" w14:textId="1529FD16" w:rsidR="0083110A" w:rsidRPr="0083110A" w:rsidRDefault="0083110A" w:rsidP="0083110A">
      <w:pPr>
        <w:pStyle w:val="ListParagraph"/>
        <w:numPr>
          <w:ilvl w:val="1"/>
          <w:numId w:val="10"/>
        </w:numPr>
        <w:textAlignment w:val="baseline"/>
        <w:rPr>
          <w:rFonts w:ascii="Calibri" w:hAnsi="Calibri" w:cs="Calibri"/>
          <w:b/>
          <w:bCs/>
          <w:color w:val="000000" w:themeColor="text1"/>
          <w:sz w:val="24"/>
          <w:szCs w:val="24"/>
        </w:rPr>
      </w:pPr>
      <w:r w:rsidRPr="0083110A">
        <w:rPr>
          <w:rFonts w:ascii="Calibri" w:hAnsi="Calibri" w:cs="Calibri"/>
          <w:b/>
          <w:bCs/>
          <w:color w:val="000000" w:themeColor="text1"/>
          <w:sz w:val="24"/>
          <w:szCs w:val="24"/>
        </w:rPr>
        <w:t>Dimensions:</w:t>
      </w:r>
    </w:p>
    <w:p w14:paraId="681DEE82" w14:textId="17FD4B7E" w:rsidR="0083110A" w:rsidRPr="007937C6" w:rsidRDefault="0083110A" w:rsidP="0083110A">
      <w:pPr>
        <w:pStyle w:val="ListParagraph"/>
        <w:numPr>
          <w:ilvl w:val="0"/>
          <w:numId w:val="10"/>
        </w:numPr>
        <w:textAlignment w:val="baseline"/>
        <w:rPr>
          <w:rFonts w:ascii="Calibri" w:hAnsi="Calibri" w:cs="Calibri"/>
          <w:sz w:val="22"/>
          <w:szCs w:val="22"/>
        </w:rPr>
      </w:pPr>
      <w:r>
        <w:rPr>
          <w:rFonts w:ascii="Calibri" w:hAnsi="Calibri" w:cs="Calibri"/>
          <w:sz w:val="22"/>
          <w:szCs w:val="22"/>
        </w:rPr>
        <w:t xml:space="preserve">Dim </w:t>
      </w:r>
      <w:r w:rsidRPr="0083110A">
        <w:rPr>
          <w:rFonts w:ascii="Consolas" w:eastAsia="Times New Roman" w:hAnsi="Consolas" w:cs="Times New Roman"/>
          <w:color w:val="000000"/>
        </w:rPr>
        <w:t>Discipline</w:t>
      </w:r>
    </w:p>
    <w:p w14:paraId="5F53DEB2" w14:textId="7773641B" w:rsidR="0083110A" w:rsidRPr="007937C6" w:rsidRDefault="0083110A" w:rsidP="0083110A">
      <w:pPr>
        <w:pStyle w:val="ListParagraph"/>
        <w:numPr>
          <w:ilvl w:val="0"/>
          <w:numId w:val="10"/>
        </w:numPr>
        <w:textAlignment w:val="baseline"/>
        <w:rPr>
          <w:rFonts w:ascii="Calibri" w:hAnsi="Calibri" w:cs="Calibri"/>
          <w:sz w:val="22"/>
          <w:szCs w:val="22"/>
        </w:rPr>
      </w:pPr>
      <w:r w:rsidRPr="007937C6">
        <w:rPr>
          <w:rFonts w:ascii="Calibri" w:hAnsi="Calibri" w:cs="Calibri"/>
          <w:sz w:val="22"/>
          <w:szCs w:val="22"/>
        </w:rPr>
        <w:t xml:space="preserve">Dim </w:t>
      </w:r>
      <w:r>
        <w:rPr>
          <w:rFonts w:ascii="Calibri" w:hAnsi="Calibri" w:cs="Calibri"/>
          <w:sz w:val="22"/>
          <w:szCs w:val="22"/>
        </w:rPr>
        <w:t>Student Level</w:t>
      </w:r>
    </w:p>
    <w:p w14:paraId="2F933AF7" w14:textId="2853E6FF" w:rsidR="0083110A" w:rsidRPr="007937C6" w:rsidRDefault="0083110A" w:rsidP="0083110A">
      <w:pPr>
        <w:pStyle w:val="ListParagraph"/>
        <w:numPr>
          <w:ilvl w:val="0"/>
          <w:numId w:val="10"/>
        </w:numPr>
        <w:textAlignment w:val="baseline"/>
        <w:rPr>
          <w:rFonts w:ascii="Calibri" w:hAnsi="Calibri" w:cs="Calibri"/>
          <w:sz w:val="22"/>
          <w:szCs w:val="22"/>
        </w:rPr>
      </w:pPr>
      <w:r w:rsidRPr="007937C6">
        <w:rPr>
          <w:rFonts w:ascii="Calibri" w:hAnsi="Calibri" w:cs="Calibri"/>
          <w:sz w:val="22"/>
          <w:szCs w:val="22"/>
        </w:rPr>
        <w:t xml:space="preserve">Dim </w:t>
      </w:r>
      <w:r>
        <w:rPr>
          <w:rFonts w:ascii="Calibri" w:hAnsi="Calibri" w:cs="Calibri"/>
          <w:sz w:val="22"/>
          <w:szCs w:val="22"/>
        </w:rPr>
        <w:t>Task Type</w:t>
      </w:r>
    </w:p>
    <w:p w14:paraId="3E49E993" w14:textId="76A25167" w:rsidR="0083110A" w:rsidRPr="007937C6" w:rsidRDefault="0083110A" w:rsidP="0083110A">
      <w:pPr>
        <w:pStyle w:val="ListParagraph"/>
        <w:numPr>
          <w:ilvl w:val="0"/>
          <w:numId w:val="10"/>
        </w:numPr>
        <w:textAlignment w:val="baseline"/>
        <w:rPr>
          <w:rFonts w:ascii="Calibri" w:hAnsi="Calibri" w:cs="Calibri"/>
          <w:sz w:val="22"/>
          <w:szCs w:val="22"/>
        </w:rPr>
      </w:pPr>
      <w:r w:rsidRPr="007937C6">
        <w:rPr>
          <w:rFonts w:ascii="Calibri" w:hAnsi="Calibri" w:cs="Calibri"/>
          <w:sz w:val="22"/>
          <w:szCs w:val="22"/>
        </w:rPr>
        <w:t xml:space="preserve">Dim </w:t>
      </w:r>
      <w:r>
        <w:rPr>
          <w:rFonts w:ascii="Calibri" w:hAnsi="Calibri" w:cs="Calibri"/>
          <w:sz w:val="22"/>
          <w:szCs w:val="22"/>
        </w:rPr>
        <w:t>Final Outcome</w:t>
      </w:r>
    </w:p>
    <w:p w14:paraId="44050842" w14:textId="480D75AB" w:rsidR="0083110A" w:rsidRPr="000033C5" w:rsidRDefault="0083110A" w:rsidP="000033C5">
      <w:pPr>
        <w:pStyle w:val="ListParagraph"/>
        <w:numPr>
          <w:ilvl w:val="0"/>
          <w:numId w:val="10"/>
        </w:numPr>
        <w:textAlignment w:val="baseline"/>
        <w:rPr>
          <w:rFonts w:ascii="Calibri" w:hAnsi="Calibri" w:cs="Calibri"/>
          <w:sz w:val="22"/>
          <w:szCs w:val="22"/>
        </w:rPr>
      </w:pPr>
      <w:r w:rsidRPr="007937C6">
        <w:rPr>
          <w:rFonts w:ascii="Calibri" w:hAnsi="Calibri" w:cs="Calibri"/>
          <w:sz w:val="22"/>
          <w:szCs w:val="22"/>
        </w:rPr>
        <w:t xml:space="preserve">Dim </w:t>
      </w:r>
      <w:r>
        <w:rPr>
          <w:rFonts w:ascii="Calibri" w:hAnsi="Calibri" w:cs="Calibri"/>
          <w:sz w:val="22"/>
          <w:szCs w:val="22"/>
        </w:rPr>
        <w:t>Date</w:t>
      </w:r>
    </w:p>
    <w:p w14:paraId="0289B423" w14:textId="3C84C8A8" w:rsidR="0083110A" w:rsidRDefault="0083110A" w:rsidP="0083110A">
      <w:pPr>
        <w:textAlignment w:val="baseline"/>
        <w:rPr>
          <w:rFonts w:ascii="Calibri" w:hAnsi="Calibri" w:cs="Calibri"/>
          <w:b/>
          <w:bCs/>
          <w:color w:val="000000" w:themeColor="text1"/>
          <w:sz w:val="24"/>
          <w:szCs w:val="24"/>
        </w:rPr>
      </w:pPr>
      <w:r>
        <w:rPr>
          <w:rFonts w:ascii="Calibri" w:hAnsi="Calibri" w:cs="Calibri"/>
          <w:sz w:val="22"/>
          <w:szCs w:val="22"/>
        </w:rPr>
        <w:t xml:space="preserve">                      </w:t>
      </w:r>
      <w:r w:rsidR="000033C5" w:rsidRPr="000033C5">
        <w:rPr>
          <w:rFonts w:ascii="Calibri" w:hAnsi="Calibri" w:cs="Calibri"/>
          <w:b/>
          <w:bCs/>
          <w:color w:val="000000" w:themeColor="text1"/>
          <w:sz w:val="24"/>
          <w:szCs w:val="24"/>
        </w:rPr>
        <w:t>3-</w:t>
      </w:r>
      <w:r w:rsidR="000033C5">
        <w:rPr>
          <w:rFonts w:ascii="Calibri" w:hAnsi="Calibri" w:cs="Calibri"/>
          <w:sz w:val="22"/>
          <w:szCs w:val="22"/>
        </w:rPr>
        <w:t xml:space="preserve"> </w:t>
      </w:r>
      <w:r w:rsidR="000033C5" w:rsidRPr="000033C5">
        <w:rPr>
          <w:rFonts w:ascii="Calibri" w:hAnsi="Calibri" w:cs="Calibri"/>
          <w:b/>
          <w:bCs/>
          <w:color w:val="000000" w:themeColor="text1"/>
          <w:sz w:val="24"/>
          <w:szCs w:val="24"/>
        </w:rPr>
        <w:t>Session Fact</w:t>
      </w:r>
    </w:p>
    <w:p w14:paraId="7AC5E487" w14:textId="2BBF7156" w:rsidR="000033C5" w:rsidRDefault="000033C5" w:rsidP="0083110A">
      <w:pPr>
        <w:textAlignment w:val="baseline"/>
        <w:rPr>
          <w:rFonts w:ascii="Calibri" w:hAnsi="Calibri" w:cs="Calibri"/>
          <w:b/>
          <w:bCs/>
          <w:color w:val="000000" w:themeColor="text1"/>
          <w:sz w:val="24"/>
          <w:szCs w:val="24"/>
        </w:rPr>
      </w:pPr>
    </w:p>
    <w:p w14:paraId="7EFADD14" w14:textId="2C791C09" w:rsidR="000033C5" w:rsidRPr="0083110A" w:rsidRDefault="000033C5" w:rsidP="0083110A">
      <w:pPr>
        <w:textAlignment w:val="baseline"/>
        <w:rPr>
          <w:rFonts w:ascii="Calibri" w:hAnsi="Calibri" w:cs="Calibri"/>
          <w:sz w:val="22"/>
          <w:szCs w:val="22"/>
        </w:rPr>
      </w:pPr>
    </w:p>
    <w:p w14:paraId="68835E2A" w14:textId="4E080D90" w:rsidR="0083110A" w:rsidRDefault="0083110A" w:rsidP="0083110A">
      <w:pPr>
        <w:pStyle w:val="ListParagraph"/>
        <w:ind w:left="1980"/>
        <w:textAlignment w:val="baseline"/>
        <w:rPr>
          <w:rFonts w:ascii="Calibri" w:hAnsi="Calibri" w:cs="Calibri"/>
          <w:sz w:val="22"/>
          <w:szCs w:val="22"/>
        </w:rPr>
      </w:pPr>
    </w:p>
    <w:p w14:paraId="44EA5DB4" w14:textId="68E634E3" w:rsidR="0083110A" w:rsidRPr="0083110A" w:rsidRDefault="000033C5" w:rsidP="0083110A">
      <w:pPr>
        <w:pStyle w:val="ListParagraph"/>
        <w:ind w:left="1440"/>
        <w:textAlignment w:val="baseline"/>
        <w:rPr>
          <w:rFonts w:ascii="Calibri" w:hAnsi="Calibri" w:cs="Calibri"/>
          <w:b/>
          <w:bCs/>
          <w:color w:val="000000" w:themeColor="text1"/>
          <w:sz w:val="24"/>
          <w:szCs w:val="24"/>
        </w:rPr>
      </w:pPr>
      <w:r>
        <w:rPr>
          <w:rFonts w:ascii="Calibri" w:hAnsi="Calibri" w:cs="Calibri"/>
          <w:b/>
          <w:bCs/>
          <w:noProof/>
          <w:color w:val="002060"/>
          <w:sz w:val="24"/>
          <w:szCs w:val="24"/>
        </w:rPr>
        <w:drawing>
          <wp:anchor distT="0" distB="0" distL="114300" distR="114300" simplePos="0" relativeHeight="251625984" behindDoc="0" locked="0" layoutInCell="1" allowOverlap="1" wp14:anchorId="0417DF65" wp14:editId="48B55FE0">
            <wp:simplePos x="0" y="0"/>
            <wp:positionH relativeFrom="column">
              <wp:posOffset>-485775</wp:posOffset>
            </wp:positionH>
            <wp:positionV relativeFrom="paragraph">
              <wp:posOffset>168910</wp:posOffset>
            </wp:positionV>
            <wp:extent cx="4277322" cy="3801005"/>
            <wp:effectExtent l="0" t="0" r="952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5"/>
                    <a:stretch>
                      <a:fillRect/>
                    </a:stretch>
                  </pic:blipFill>
                  <pic:spPr>
                    <a:xfrm>
                      <a:off x="0" y="0"/>
                      <a:ext cx="4277322" cy="3801005"/>
                    </a:xfrm>
                    <a:prstGeom prst="rect">
                      <a:avLst/>
                    </a:prstGeom>
                  </pic:spPr>
                </pic:pic>
              </a:graphicData>
            </a:graphic>
          </wp:anchor>
        </w:drawing>
      </w:r>
    </w:p>
    <w:p w14:paraId="32768248" w14:textId="7ADFA42E" w:rsidR="00AA3C10" w:rsidRPr="00AA3C10" w:rsidRDefault="00AA3C10" w:rsidP="00AA3C10">
      <w:pPr>
        <w:pStyle w:val="ListParagraph"/>
        <w:ind w:left="825"/>
        <w:textAlignment w:val="baseline"/>
        <w:rPr>
          <w:rFonts w:ascii="Calibri" w:hAnsi="Calibri" w:cs="Calibri"/>
          <w:b/>
          <w:bCs/>
          <w:color w:val="002060"/>
          <w:sz w:val="24"/>
          <w:szCs w:val="24"/>
        </w:rPr>
      </w:pPr>
    </w:p>
    <w:p w14:paraId="29D148A2" w14:textId="6287D75B" w:rsidR="00D50C14" w:rsidRPr="00D50C14" w:rsidRDefault="000033C5" w:rsidP="00896401">
      <w:pPr>
        <w:textAlignment w:val="baseline"/>
        <w:rPr>
          <w:rFonts w:ascii="Calibri" w:hAnsi="Calibri" w:cs="Calibri"/>
          <w:color w:val="0D0D0D" w:themeColor="text1" w:themeTint="F2"/>
          <w:sz w:val="24"/>
          <w:szCs w:val="24"/>
        </w:rPr>
      </w:pPr>
      <w:r>
        <w:rPr>
          <w:rFonts w:ascii="Calibri" w:hAnsi="Calibri" w:cs="Calibri"/>
          <w:noProof/>
          <w:sz w:val="22"/>
          <w:szCs w:val="22"/>
        </w:rPr>
        <w:drawing>
          <wp:anchor distT="0" distB="0" distL="114300" distR="114300" simplePos="0" relativeHeight="251620864" behindDoc="0" locked="0" layoutInCell="1" allowOverlap="1" wp14:anchorId="161E8653" wp14:editId="0FB76852">
            <wp:simplePos x="0" y="0"/>
            <wp:positionH relativeFrom="column">
              <wp:posOffset>4048125</wp:posOffset>
            </wp:positionH>
            <wp:positionV relativeFrom="paragraph">
              <wp:posOffset>6350</wp:posOffset>
            </wp:positionV>
            <wp:extent cx="1914792" cy="3400900"/>
            <wp:effectExtent l="0" t="0" r="9525"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6"/>
                    <a:stretch>
                      <a:fillRect/>
                    </a:stretch>
                  </pic:blipFill>
                  <pic:spPr>
                    <a:xfrm>
                      <a:off x="0" y="0"/>
                      <a:ext cx="1914792" cy="3400900"/>
                    </a:xfrm>
                    <a:prstGeom prst="rect">
                      <a:avLst/>
                    </a:prstGeom>
                  </pic:spPr>
                </pic:pic>
              </a:graphicData>
            </a:graphic>
          </wp:anchor>
        </w:drawing>
      </w:r>
    </w:p>
    <w:p w14:paraId="7ED8FEBB" w14:textId="5360AB4F" w:rsidR="00896401" w:rsidRPr="00D50C14" w:rsidRDefault="00896401" w:rsidP="00896401">
      <w:pPr>
        <w:textAlignment w:val="baseline"/>
        <w:rPr>
          <w:rFonts w:ascii="Calibri" w:hAnsi="Calibri" w:cs="Calibri"/>
          <w:color w:val="0D0D0D" w:themeColor="text1" w:themeTint="F2"/>
          <w:sz w:val="24"/>
          <w:szCs w:val="24"/>
        </w:rPr>
      </w:pPr>
    </w:p>
    <w:p w14:paraId="5CCE784D" w14:textId="69FDA659" w:rsidR="00DE098F" w:rsidRDefault="00DE098F"/>
    <w:p w14:paraId="133F9A51" w14:textId="689B8CB5" w:rsidR="00DE098F" w:rsidRDefault="00DE098F"/>
    <w:p w14:paraId="43E91800" w14:textId="6405E679" w:rsidR="00DE098F" w:rsidRDefault="00DE098F"/>
    <w:p w14:paraId="4447EC6E" w14:textId="539BF51F" w:rsidR="00DE098F" w:rsidRDefault="00DE098F"/>
    <w:p w14:paraId="5B1CDD0C" w14:textId="52086D0A" w:rsidR="00DE098F" w:rsidRDefault="00DE098F"/>
    <w:p w14:paraId="727FB9A8" w14:textId="36B0176E" w:rsidR="00DE098F" w:rsidRDefault="00DE098F"/>
    <w:p w14:paraId="21E88F73" w14:textId="6DDCA513" w:rsidR="00DE098F" w:rsidRDefault="00DE098F"/>
    <w:p w14:paraId="662C52D0" w14:textId="51D59AE4" w:rsidR="00DE098F" w:rsidRDefault="00DE098F"/>
    <w:p w14:paraId="6C19EE07" w14:textId="0A692FFE" w:rsidR="00DE098F" w:rsidRDefault="00DE098F"/>
    <w:p w14:paraId="21C4B286" w14:textId="03AC455E" w:rsidR="00DE098F" w:rsidRDefault="00DE098F"/>
    <w:p w14:paraId="02EDE977" w14:textId="7DD924A7" w:rsidR="00DE098F" w:rsidRDefault="00DE098F"/>
    <w:p w14:paraId="7F5336AD" w14:textId="3778798B" w:rsidR="00DE098F" w:rsidRDefault="00DE098F"/>
    <w:p w14:paraId="707AA556" w14:textId="30E527F8" w:rsidR="00DE098F" w:rsidRDefault="00DE098F"/>
    <w:p w14:paraId="2562D528" w14:textId="4C3775A3" w:rsidR="00DE098F" w:rsidRDefault="00DE098F"/>
    <w:p w14:paraId="0D875F36" w14:textId="28AD818D" w:rsidR="00D50C14" w:rsidRDefault="00D50C14"/>
    <w:p w14:paraId="779D325D" w14:textId="18741D0B" w:rsidR="00D50C14" w:rsidRDefault="00D50C14"/>
    <w:p w14:paraId="3955F609" w14:textId="6798D424" w:rsidR="00D50C14" w:rsidRDefault="00D50C14"/>
    <w:p w14:paraId="0E806103" w14:textId="052005D6" w:rsidR="00D50C14" w:rsidRDefault="00D50C14"/>
    <w:p w14:paraId="6E5AC7CC" w14:textId="5E2C9AB7" w:rsidR="00D50C14" w:rsidRDefault="00D50C14"/>
    <w:p w14:paraId="156B1092" w14:textId="26309B1F" w:rsidR="00D50C14" w:rsidRDefault="00D50C14"/>
    <w:p w14:paraId="132B98D2" w14:textId="63E93FB2" w:rsidR="00D50C14" w:rsidRDefault="00D50C14">
      <w:pPr>
        <w:rPr>
          <w:rFonts w:ascii="Calibri" w:hAnsi="Calibri" w:cs="Calibri"/>
          <w:sz w:val="22"/>
          <w:szCs w:val="22"/>
        </w:rPr>
      </w:pPr>
    </w:p>
    <w:p w14:paraId="3E3321A7" w14:textId="73BCB050" w:rsidR="00D83F93" w:rsidRDefault="00D83F93">
      <w:pPr>
        <w:rPr>
          <w:rFonts w:ascii="Calibri" w:hAnsi="Calibri" w:cs="Calibri"/>
          <w:sz w:val="22"/>
          <w:szCs w:val="22"/>
        </w:rPr>
      </w:pPr>
    </w:p>
    <w:p w14:paraId="4D6AC177" w14:textId="7C3EA275" w:rsidR="00D83F93" w:rsidRDefault="00D83F93">
      <w:pPr>
        <w:rPr>
          <w:rFonts w:ascii="Calibri" w:hAnsi="Calibri" w:cs="Calibri"/>
          <w:sz w:val="22"/>
          <w:szCs w:val="22"/>
        </w:rPr>
      </w:pPr>
    </w:p>
    <w:p w14:paraId="1B949F2E" w14:textId="2FAB6022" w:rsidR="00D83F93" w:rsidRDefault="00D83F93">
      <w:pPr>
        <w:rPr>
          <w:rFonts w:ascii="Calibri" w:hAnsi="Calibri" w:cs="Calibri"/>
          <w:sz w:val="22"/>
          <w:szCs w:val="22"/>
        </w:rPr>
      </w:pPr>
    </w:p>
    <w:p w14:paraId="5C93C993" w14:textId="2CA8E259" w:rsidR="00D83F93" w:rsidRDefault="00D83F93">
      <w:pPr>
        <w:rPr>
          <w:rFonts w:ascii="Calibri" w:hAnsi="Calibri" w:cs="Calibri"/>
          <w:sz w:val="22"/>
          <w:szCs w:val="22"/>
        </w:rPr>
      </w:pPr>
    </w:p>
    <w:p w14:paraId="660030EB" w14:textId="3061973E" w:rsidR="00D83F93" w:rsidRDefault="00D83F93">
      <w:pPr>
        <w:rPr>
          <w:rFonts w:ascii="Calibri" w:hAnsi="Calibri" w:cs="Calibri"/>
          <w:sz w:val="22"/>
          <w:szCs w:val="22"/>
        </w:rPr>
      </w:pPr>
    </w:p>
    <w:p w14:paraId="2AF3E045" w14:textId="68EF7A20" w:rsidR="00D83F93" w:rsidRDefault="00D83F93">
      <w:pPr>
        <w:rPr>
          <w:rFonts w:ascii="Calibri" w:hAnsi="Calibri" w:cs="Calibri"/>
          <w:sz w:val="22"/>
          <w:szCs w:val="22"/>
        </w:rPr>
      </w:pPr>
    </w:p>
    <w:p w14:paraId="462D0D45" w14:textId="36018812" w:rsidR="00D83F93" w:rsidRDefault="00D83F93">
      <w:pPr>
        <w:rPr>
          <w:rFonts w:ascii="Calibri" w:hAnsi="Calibri" w:cs="Calibri"/>
          <w:sz w:val="22"/>
          <w:szCs w:val="22"/>
        </w:rPr>
      </w:pPr>
    </w:p>
    <w:p w14:paraId="70A9127D" w14:textId="213733EE" w:rsidR="00D83F93" w:rsidRDefault="00D83F93">
      <w:pPr>
        <w:rPr>
          <w:rFonts w:ascii="Calibri" w:hAnsi="Calibri" w:cs="Calibri"/>
          <w:sz w:val="22"/>
          <w:szCs w:val="22"/>
        </w:rPr>
      </w:pPr>
    </w:p>
    <w:p w14:paraId="5DD0084D" w14:textId="10DB5FD2" w:rsidR="00D83F93" w:rsidRDefault="00D83F93">
      <w:pPr>
        <w:rPr>
          <w:rFonts w:ascii="Calibri" w:hAnsi="Calibri" w:cs="Calibri"/>
          <w:sz w:val="22"/>
          <w:szCs w:val="22"/>
        </w:rPr>
      </w:pPr>
    </w:p>
    <w:p w14:paraId="4AF7B9B4" w14:textId="1C9C13FF" w:rsidR="00D83F93" w:rsidRDefault="00D83F93">
      <w:pPr>
        <w:rPr>
          <w:rFonts w:ascii="Calibri" w:hAnsi="Calibri" w:cs="Calibri"/>
          <w:sz w:val="22"/>
          <w:szCs w:val="22"/>
        </w:rPr>
      </w:pPr>
    </w:p>
    <w:p w14:paraId="2AB7DCCE" w14:textId="6A9E8308" w:rsidR="00D83F93" w:rsidRDefault="00D83F93">
      <w:pPr>
        <w:rPr>
          <w:rFonts w:ascii="Calibri" w:hAnsi="Calibri" w:cs="Calibri"/>
          <w:sz w:val="22"/>
          <w:szCs w:val="22"/>
        </w:rPr>
      </w:pPr>
    </w:p>
    <w:p w14:paraId="5E15AC96" w14:textId="008AD8CD" w:rsidR="00D83F93" w:rsidRDefault="00D83F93">
      <w:pPr>
        <w:rPr>
          <w:rFonts w:ascii="Calibri" w:hAnsi="Calibri" w:cs="Calibri"/>
          <w:sz w:val="22"/>
          <w:szCs w:val="22"/>
        </w:rPr>
      </w:pPr>
    </w:p>
    <w:p w14:paraId="69ABEFEF" w14:textId="04209E43" w:rsidR="00D83F93" w:rsidRDefault="00D83F93">
      <w:pPr>
        <w:rPr>
          <w:rFonts w:ascii="Calibri" w:hAnsi="Calibri" w:cs="Calibri"/>
          <w:sz w:val="22"/>
          <w:szCs w:val="22"/>
        </w:rPr>
      </w:pPr>
    </w:p>
    <w:p w14:paraId="726427A2" w14:textId="3A3385F0" w:rsidR="00D83F93" w:rsidRPr="00CF4AB4" w:rsidRDefault="000033C5" w:rsidP="00CF4AB4">
      <w:pPr>
        <w:textAlignment w:val="baseline"/>
        <w:rPr>
          <w:rFonts w:ascii="Calibri" w:hAnsi="Calibri" w:cs="Calibri"/>
          <w:b/>
          <w:bCs/>
          <w:color w:val="724109" w:themeColor="accent1" w:themeShade="80"/>
          <w:sz w:val="24"/>
          <w:szCs w:val="24"/>
        </w:rPr>
      </w:pPr>
      <w:r>
        <w:rPr>
          <w:rFonts w:ascii="Calibri" w:hAnsi="Calibri" w:cs="Calibri"/>
          <w:b/>
          <w:bCs/>
          <w:color w:val="724109" w:themeColor="accent1" w:themeShade="80"/>
          <w:sz w:val="24"/>
          <w:szCs w:val="24"/>
        </w:rPr>
        <w:t xml:space="preserve">Fill Data in </w:t>
      </w:r>
      <w:r w:rsidRPr="0083110A">
        <w:rPr>
          <w:rFonts w:ascii="Calibri" w:hAnsi="Calibri" w:cs="Calibri"/>
          <w:b/>
          <w:bCs/>
          <w:color w:val="724109" w:themeColor="accent1" w:themeShade="80"/>
          <w:sz w:val="26"/>
          <w:szCs w:val="26"/>
        </w:rPr>
        <w:t>Dimensions</w:t>
      </w:r>
      <w:r w:rsidR="00CF4AB4" w:rsidRPr="00CF4AB4">
        <w:rPr>
          <w:rFonts w:ascii="Calibri" w:hAnsi="Calibri" w:cs="Calibri"/>
          <w:b/>
          <w:bCs/>
          <w:color w:val="724109" w:themeColor="accent1" w:themeShade="80"/>
          <w:sz w:val="24"/>
          <w:szCs w:val="24"/>
        </w:rPr>
        <w:t>:</w:t>
      </w:r>
    </w:p>
    <w:p w14:paraId="1C863713" w14:textId="63FBA4E6" w:rsidR="00CF4AB4" w:rsidRDefault="00CF4AB4">
      <w:pPr>
        <w:rPr>
          <w:rFonts w:ascii="Calibri" w:hAnsi="Calibri" w:cs="Calibri"/>
          <w:sz w:val="22"/>
          <w:szCs w:val="22"/>
        </w:rPr>
      </w:pPr>
    </w:p>
    <w:p w14:paraId="47F1F2F5" w14:textId="0363C9B9" w:rsidR="00CF4AB4" w:rsidRDefault="000033C5">
      <w:pPr>
        <w:rPr>
          <w:rFonts w:ascii="Calibri" w:hAnsi="Calibri" w:cs="Calibri"/>
          <w:sz w:val="22"/>
          <w:szCs w:val="22"/>
        </w:rPr>
      </w:pPr>
      <w:r>
        <w:rPr>
          <w:rFonts w:ascii="Calibri" w:hAnsi="Calibri" w:cs="Calibri"/>
          <w:noProof/>
          <w:sz w:val="22"/>
          <w:szCs w:val="22"/>
        </w:rPr>
        <w:drawing>
          <wp:anchor distT="0" distB="0" distL="114300" distR="114300" simplePos="0" relativeHeight="251628032" behindDoc="0" locked="0" layoutInCell="1" allowOverlap="1" wp14:anchorId="2F6BFC1A" wp14:editId="5E19AB8C">
            <wp:simplePos x="0" y="0"/>
            <wp:positionH relativeFrom="column">
              <wp:posOffset>0</wp:posOffset>
            </wp:positionH>
            <wp:positionV relativeFrom="paragraph">
              <wp:posOffset>163830</wp:posOffset>
            </wp:positionV>
            <wp:extent cx="5486400" cy="1732280"/>
            <wp:effectExtent l="0" t="0" r="0" b="127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7"/>
                    <a:stretch>
                      <a:fillRect/>
                    </a:stretch>
                  </pic:blipFill>
                  <pic:spPr>
                    <a:xfrm>
                      <a:off x="0" y="0"/>
                      <a:ext cx="5486400" cy="1732280"/>
                    </a:xfrm>
                    <a:prstGeom prst="rect">
                      <a:avLst/>
                    </a:prstGeom>
                  </pic:spPr>
                </pic:pic>
              </a:graphicData>
            </a:graphic>
          </wp:anchor>
        </w:drawing>
      </w:r>
    </w:p>
    <w:p w14:paraId="594C0779" w14:textId="18AD0618" w:rsidR="00CF4AB4" w:rsidRDefault="00CF4AB4">
      <w:pPr>
        <w:rPr>
          <w:rFonts w:ascii="Calibri" w:hAnsi="Calibri" w:cs="Calibri"/>
          <w:sz w:val="22"/>
          <w:szCs w:val="22"/>
        </w:rPr>
      </w:pPr>
    </w:p>
    <w:p w14:paraId="092E67E2" w14:textId="079810A0" w:rsidR="00CF4AB4" w:rsidRDefault="00CF4AB4">
      <w:pPr>
        <w:rPr>
          <w:rFonts w:ascii="Calibri" w:hAnsi="Calibri" w:cs="Calibri"/>
          <w:sz w:val="22"/>
          <w:szCs w:val="22"/>
        </w:rPr>
      </w:pPr>
    </w:p>
    <w:p w14:paraId="361BBF48" w14:textId="00381AAB" w:rsidR="00CF4AB4" w:rsidRDefault="00CF4AB4">
      <w:pPr>
        <w:rPr>
          <w:rFonts w:ascii="Calibri" w:hAnsi="Calibri" w:cs="Calibri"/>
          <w:sz w:val="22"/>
          <w:szCs w:val="22"/>
        </w:rPr>
      </w:pPr>
    </w:p>
    <w:p w14:paraId="6D263D8C" w14:textId="6F142436" w:rsidR="00CF4AB4" w:rsidRDefault="00CF4AB4">
      <w:pPr>
        <w:rPr>
          <w:rFonts w:ascii="Calibri" w:hAnsi="Calibri" w:cs="Calibri"/>
          <w:sz w:val="22"/>
          <w:szCs w:val="22"/>
        </w:rPr>
      </w:pPr>
    </w:p>
    <w:p w14:paraId="72BE0B4C" w14:textId="7FC46129" w:rsidR="00CF4AB4" w:rsidRDefault="00CF4AB4">
      <w:pPr>
        <w:rPr>
          <w:rFonts w:ascii="Calibri" w:hAnsi="Calibri" w:cs="Calibri"/>
          <w:sz w:val="22"/>
          <w:szCs w:val="22"/>
        </w:rPr>
      </w:pPr>
    </w:p>
    <w:p w14:paraId="2BD05A28" w14:textId="731F7889" w:rsidR="00CF4AB4" w:rsidRDefault="00CF4AB4">
      <w:pPr>
        <w:rPr>
          <w:rFonts w:ascii="Calibri" w:hAnsi="Calibri" w:cs="Calibri"/>
          <w:sz w:val="22"/>
          <w:szCs w:val="22"/>
        </w:rPr>
      </w:pPr>
    </w:p>
    <w:p w14:paraId="19600EF7" w14:textId="152AE27D" w:rsidR="00CF4AB4" w:rsidRDefault="00CF4AB4">
      <w:pPr>
        <w:rPr>
          <w:rFonts w:ascii="Calibri" w:hAnsi="Calibri" w:cs="Calibri"/>
          <w:sz w:val="22"/>
          <w:szCs w:val="22"/>
        </w:rPr>
      </w:pPr>
    </w:p>
    <w:p w14:paraId="293F9733" w14:textId="07984570" w:rsidR="00CF4AB4" w:rsidRDefault="00CF4AB4">
      <w:pPr>
        <w:rPr>
          <w:rFonts w:ascii="Calibri" w:hAnsi="Calibri" w:cs="Calibri"/>
          <w:sz w:val="22"/>
          <w:szCs w:val="22"/>
        </w:rPr>
      </w:pPr>
    </w:p>
    <w:p w14:paraId="77AC9F38" w14:textId="346516C3" w:rsidR="00CF4AB4" w:rsidRDefault="00CF4AB4">
      <w:pPr>
        <w:rPr>
          <w:rFonts w:ascii="Calibri" w:hAnsi="Calibri" w:cs="Calibri"/>
          <w:sz w:val="22"/>
          <w:szCs w:val="22"/>
        </w:rPr>
      </w:pPr>
    </w:p>
    <w:p w14:paraId="25271494" w14:textId="674D2E28" w:rsidR="00CF4AB4" w:rsidRDefault="00CF4AB4">
      <w:pPr>
        <w:rPr>
          <w:rFonts w:ascii="Calibri" w:hAnsi="Calibri" w:cs="Calibri"/>
          <w:sz w:val="22"/>
          <w:szCs w:val="22"/>
        </w:rPr>
      </w:pPr>
    </w:p>
    <w:p w14:paraId="16F09DCF" w14:textId="27E2C98B" w:rsidR="00CF4AB4" w:rsidRDefault="00CF4AB4">
      <w:pPr>
        <w:rPr>
          <w:rFonts w:ascii="Calibri" w:hAnsi="Calibri" w:cs="Calibri"/>
          <w:sz w:val="22"/>
          <w:szCs w:val="22"/>
        </w:rPr>
      </w:pPr>
    </w:p>
    <w:p w14:paraId="425AADF1" w14:textId="2BCFC53A" w:rsidR="00CF4AB4" w:rsidRDefault="00CF4AB4">
      <w:pPr>
        <w:rPr>
          <w:rFonts w:ascii="Calibri" w:hAnsi="Calibri" w:cs="Calibri"/>
          <w:sz w:val="22"/>
          <w:szCs w:val="22"/>
        </w:rPr>
      </w:pPr>
    </w:p>
    <w:p w14:paraId="536D4CBB" w14:textId="232595B3" w:rsidR="00CF4AB4" w:rsidRDefault="00CF4AB4">
      <w:pPr>
        <w:rPr>
          <w:rFonts w:ascii="Calibri" w:hAnsi="Calibri" w:cs="Calibri"/>
          <w:sz w:val="22"/>
          <w:szCs w:val="22"/>
        </w:rPr>
      </w:pPr>
    </w:p>
    <w:p w14:paraId="73ECBFDA" w14:textId="23E47DC2" w:rsidR="00CF4AB4" w:rsidRDefault="00065EAA">
      <w:pPr>
        <w:rPr>
          <w:rFonts w:ascii="Calibri" w:hAnsi="Calibri" w:cs="Calibri"/>
          <w:sz w:val="22"/>
          <w:szCs w:val="22"/>
        </w:rPr>
      </w:pPr>
      <w:r>
        <w:rPr>
          <w:rFonts w:ascii="Calibri" w:hAnsi="Calibri" w:cs="Calibri"/>
          <w:sz w:val="22"/>
          <w:szCs w:val="22"/>
        </w:rPr>
        <w:t xml:space="preserve">   </w:t>
      </w:r>
      <w:r w:rsidRPr="00065EAA">
        <w:rPr>
          <w:rFonts w:ascii="Calibri" w:hAnsi="Calibri" w:cs="Calibri"/>
          <w:b/>
          <w:bCs/>
          <w:color w:val="000000" w:themeColor="text1"/>
          <w:sz w:val="24"/>
          <w:szCs w:val="24"/>
        </w:rPr>
        <w:t>Fill Dim Discipline:</w:t>
      </w:r>
      <w:r>
        <w:rPr>
          <w:rFonts w:ascii="Calibri" w:hAnsi="Calibri" w:cs="Calibri"/>
          <w:sz w:val="22"/>
          <w:szCs w:val="22"/>
        </w:rPr>
        <w:t xml:space="preserve">  </w:t>
      </w:r>
    </w:p>
    <w:p w14:paraId="0FB94822" w14:textId="406A3BEE" w:rsidR="00065EAA" w:rsidRDefault="00065EAA">
      <w:pPr>
        <w:rPr>
          <w:rFonts w:ascii="Calibri" w:hAnsi="Calibri" w:cs="Calibri"/>
          <w:sz w:val="22"/>
          <w:szCs w:val="22"/>
        </w:rPr>
      </w:pPr>
      <w:r>
        <w:rPr>
          <w:rFonts w:ascii="Calibri" w:hAnsi="Calibri" w:cs="Calibri"/>
          <w:noProof/>
          <w:sz w:val="22"/>
          <w:szCs w:val="22"/>
        </w:rPr>
        <w:drawing>
          <wp:anchor distT="0" distB="0" distL="114300" distR="114300" simplePos="0" relativeHeight="251631104" behindDoc="0" locked="0" layoutInCell="1" allowOverlap="1" wp14:anchorId="48BF0A7F" wp14:editId="0873855B">
            <wp:simplePos x="0" y="0"/>
            <wp:positionH relativeFrom="column">
              <wp:posOffset>0</wp:posOffset>
            </wp:positionH>
            <wp:positionV relativeFrom="paragraph">
              <wp:posOffset>114935</wp:posOffset>
            </wp:positionV>
            <wp:extent cx="5486400" cy="1915160"/>
            <wp:effectExtent l="0" t="0" r="0" b="889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8"/>
                    <a:stretch>
                      <a:fillRect/>
                    </a:stretch>
                  </pic:blipFill>
                  <pic:spPr>
                    <a:xfrm>
                      <a:off x="0" y="0"/>
                      <a:ext cx="5486400" cy="1915160"/>
                    </a:xfrm>
                    <a:prstGeom prst="rect">
                      <a:avLst/>
                    </a:prstGeom>
                  </pic:spPr>
                </pic:pic>
              </a:graphicData>
            </a:graphic>
          </wp:anchor>
        </w:drawing>
      </w:r>
    </w:p>
    <w:p w14:paraId="0FF1BCB4" w14:textId="48D8605C" w:rsidR="00CF4AB4" w:rsidRDefault="00CF4AB4">
      <w:pPr>
        <w:rPr>
          <w:rFonts w:ascii="Calibri" w:hAnsi="Calibri" w:cs="Calibri"/>
          <w:sz w:val="22"/>
          <w:szCs w:val="22"/>
        </w:rPr>
      </w:pPr>
    </w:p>
    <w:p w14:paraId="1D05CAD5" w14:textId="77778D07" w:rsidR="00CF4AB4" w:rsidRDefault="00CF4AB4">
      <w:pPr>
        <w:rPr>
          <w:rFonts w:ascii="Calibri" w:hAnsi="Calibri" w:cs="Calibri"/>
          <w:sz w:val="22"/>
          <w:szCs w:val="22"/>
        </w:rPr>
      </w:pPr>
    </w:p>
    <w:p w14:paraId="6005FD69" w14:textId="60D784E7" w:rsidR="00CF4AB4" w:rsidRDefault="00CF4AB4">
      <w:pPr>
        <w:rPr>
          <w:rFonts w:ascii="Calibri" w:hAnsi="Calibri" w:cs="Calibri"/>
          <w:sz w:val="22"/>
          <w:szCs w:val="22"/>
        </w:rPr>
      </w:pPr>
    </w:p>
    <w:p w14:paraId="47128801" w14:textId="2CF87265" w:rsidR="00CF4AB4" w:rsidRDefault="00CF4AB4">
      <w:pPr>
        <w:rPr>
          <w:rFonts w:ascii="Calibri" w:hAnsi="Calibri" w:cs="Calibri"/>
          <w:sz w:val="22"/>
          <w:szCs w:val="22"/>
        </w:rPr>
      </w:pPr>
    </w:p>
    <w:p w14:paraId="524952F9" w14:textId="620102D5" w:rsidR="00CF4AB4" w:rsidRDefault="00CF4AB4">
      <w:pPr>
        <w:rPr>
          <w:rFonts w:ascii="Calibri" w:hAnsi="Calibri" w:cs="Calibri"/>
          <w:sz w:val="22"/>
          <w:szCs w:val="22"/>
        </w:rPr>
      </w:pPr>
    </w:p>
    <w:p w14:paraId="5BD68031" w14:textId="4F00B755" w:rsidR="00CF4AB4" w:rsidRDefault="00CF4AB4">
      <w:pPr>
        <w:rPr>
          <w:rFonts w:ascii="Calibri" w:hAnsi="Calibri" w:cs="Calibri"/>
          <w:sz w:val="22"/>
          <w:szCs w:val="22"/>
        </w:rPr>
      </w:pPr>
    </w:p>
    <w:p w14:paraId="6986286B" w14:textId="5AC98A54" w:rsidR="00CF4AB4" w:rsidRDefault="00CF4AB4">
      <w:pPr>
        <w:rPr>
          <w:rFonts w:ascii="Calibri" w:hAnsi="Calibri" w:cs="Calibri"/>
          <w:sz w:val="22"/>
          <w:szCs w:val="22"/>
        </w:rPr>
      </w:pPr>
    </w:p>
    <w:p w14:paraId="00CCA338" w14:textId="459E41A2" w:rsidR="00CF4AB4" w:rsidRDefault="00CF4AB4">
      <w:pPr>
        <w:rPr>
          <w:rFonts w:ascii="Calibri" w:hAnsi="Calibri" w:cs="Calibri"/>
          <w:sz w:val="22"/>
          <w:szCs w:val="22"/>
        </w:rPr>
      </w:pPr>
    </w:p>
    <w:p w14:paraId="6348B6B9" w14:textId="7796B876" w:rsidR="00CF4AB4" w:rsidRDefault="00CF4AB4">
      <w:pPr>
        <w:rPr>
          <w:rFonts w:ascii="Calibri" w:hAnsi="Calibri" w:cs="Calibri"/>
          <w:sz w:val="22"/>
          <w:szCs w:val="22"/>
        </w:rPr>
      </w:pPr>
    </w:p>
    <w:p w14:paraId="6C2F7E3A" w14:textId="750A5E8B" w:rsidR="00CF4AB4" w:rsidRDefault="00CF4AB4">
      <w:pPr>
        <w:rPr>
          <w:rFonts w:ascii="Calibri" w:hAnsi="Calibri" w:cs="Calibri"/>
          <w:sz w:val="22"/>
          <w:szCs w:val="22"/>
        </w:rPr>
      </w:pPr>
    </w:p>
    <w:p w14:paraId="29D9F4DB" w14:textId="299340DD" w:rsidR="00CF4AB4" w:rsidRDefault="00CF4AB4">
      <w:pPr>
        <w:rPr>
          <w:rFonts w:ascii="Calibri" w:hAnsi="Calibri" w:cs="Calibri"/>
          <w:sz w:val="22"/>
          <w:szCs w:val="22"/>
        </w:rPr>
      </w:pPr>
    </w:p>
    <w:p w14:paraId="112C26D2" w14:textId="65D9F32B" w:rsidR="00CF4AB4" w:rsidRDefault="00CF4AB4">
      <w:pPr>
        <w:rPr>
          <w:rFonts w:ascii="Calibri" w:hAnsi="Calibri" w:cs="Calibri"/>
          <w:sz w:val="22"/>
          <w:szCs w:val="22"/>
        </w:rPr>
      </w:pPr>
    </w:p>
    <w:p w14:paraId="7552B141" w14:textId="47948332" w:rsidR="00CF4AB4" w:rsidRDefault="00CF4AB4">
      <w:pPr>
        <w:rPr>
          <w:rFonts w:ascii="Calibri" w:hAnsi="Calibri" w:cs="Calibri"/>
          <w:sz w:val="22"/>
          <w:szCs w:val="22"/>
        </w:rPr>
      </w:pPr>
    </w:p>
    <w:p w14:paraId="2779F633" w14:textId="77777777" w:rsidR="00065EAA" w:rsidRDefault="00065EAA">
      <w:pPr>
        <w:rPr>
          <w:rFonts w:ascii="Calibri" w:hAnsi="Calibri" w:cs="Calibri"/>
          <w:sz w:val="22"/>
          <w:szCs w:val="22"/>
        </w:rPr>
      </w:pPr>
    </w:p>
    <w:p w14:paraId="08E0AAAA" w14:textId="372C78BE" w:rsidR="00CF4AB4" w:rsidRPr="00065EAA" w:rsidRDefault="00065EAA">
      <w:pPr>
        <w:rPr>
          <w:rFonts w:ascii="Calibri" w:hAnsi="Calibri" w:cs="Calibri"/>
          <w:b/>
          <w:bCs/>
          <w:color w:val="000000" w:themeColor="text1"/>
          <w:sz w:val="24"/>
          <w:szCs w:val="24"/>
        </w:rPr>
      </w:pPr>
      <w:r>
        <w:rPr>
          <w:rFonts w:ascii="Calibri" w:hAnsi="Calibri" w:cs="Calibri"/>
          <w:b/>
          <w:bCs/>
          <w:color w:val="000000" w:themeColor="text1"/>
          <w:sz w:val="24"/>
          <w:szCs w:val="24"/>
        </w:rPr>
        <w:t xml:space="preserve">     </w:t>
      </w:r>
      <w:r w:rsidRPr="00065EAA">
        <w:rPr>
          <w:rFonts w:ascii="Calibri" w:hAnsi="Calibri" w:cs="Calibri"/>
          <w:b/>
          <w:bCs/>
          <w:color w:val="000000" w:themeColor="text1"/>
          <w:sz w:val="24"/>
          <w:szCs w:val="24"/>
        </w:rPr>
        <w:t>Fill Dim Final Outcome:</w:t>
      </w:r>
    </w:p>
    <w:p w14:paraId="4DEB97F5" w14:textId="3C398111" w:rsidR="00CF4AB4" w:rsidRDefault="00CF4AB4">
      <w:pPr>
        <w:rPr>
          <w:rFonts w:ascii="Calibri" w:hAnsi="Calibri" w:cs="Calibri"/>
          <w:sz w:val="22"/>
          <w:szCs w:val="22"/>
        </w:rPr>
      </w:pPr>
    </w:p>
    <w:p w14:paraId="1F29866A" w14:textId="0519505B" w:rsidR="00CF4AB4" w:rsidRDefault="00065EAA">
      <w:pPr>
        <w:rPr>
          <w:rFonts w:ascii="Calibri" w:hAnsi="Calibri" w:cs="Calibri"/>
          <w:sz w:val="22"/>
          <w:szCs w:val="22"/>
        </w:rPr>
      </w:pPr>
      <w:r>
        <w:rPr>
          <w:rFonts w:ascii="Calibri" w:hAnsi="Calibri" w:cs="Calibri"/>
          <w:noProof/>
          <w:sz w:val="22"/>
          <w:szCs w:val="22"/>
        </w:rPr>
        <w:drawing>
          <wp:anchor distT="0" distB="0" distL="114300" distR="114300" simplePos="0" relativeHeight="251632128" behindDoc="0" locked="0" layoutInCell="1" allowOverlap="1" wp14:anchorId="51F3AEC5" wp14:editId="7745B097">
            <wp:simplePos x="0" y="0"/>
            <wp:positionH relativeFrom="column">
              <wp:posOffset>38100</wp:posOffset>
            </wp:positionH>
            <wp:positionV relativeFrom="paragraph">
              <wp:posOffset>66040</wp:posOffset>
            </wp:positionV>
            <wp:extent cx="5486400" cy="156337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9"/>
                    <a:stretch>
                      <a:fillRect/>
                    </a:stretch>
                  </pic:blipFill>
                  <pic:spPr>
                    <a:xfrm>
                      <a:off x="0" y="0"/>
                      <a:ext cx="5486400" cy="1563370"/>
                    </a:xfrm>
                    <a:prstGeom prst="rect">
                      <a:avLst/>
                    </a:prstGeom>
                  </pic:spPr>
                </pic:pic>
              </a:graphicData>
            </a:graphic>
          </wp:anchor>
        </w:drawing>
      </w:r>
    </w:p>
    <w:p w14:paraId="4F264A98" w14:textId="31994B81" w:rsidR="00CF4AB4" w:rsidRDefault="00CF4AB4">
      <w:pPr>
        <w:rPr>
          <w:rFonts w:ascii="Calibri" w:hAnsi="Calibri" w:cs="Calibri"/>
          <w:sz w:val="22"/>
          <w:szCs w:val="22"/>
        </w:rPr>
      </w:pPr>
    </w:p>
    <w:p w14:paraId="60EEE43D" w14:textId="47B6EF5F" w:rsidR="00CF4AB4" w:rsidRDefault="00CF4AB4">
      <w:pPr>
        <w:rPr>
          <w:rFonts w:ascii="Calibri" w:hAnsi="Calibri" w:cs="Calibri"/>
          <w:sz w:val="22"/>
          <w:szCs w:val="22"/>
        </w:rPr>
      </w:pPr>
    </w:p>
    <w:p w14:paraId="5009E8FA" w14:textId="273B9404" w:rsidR="00CF4AB4" w:rsidRDefault="00CF4AB4">
      <w:pPr>
        <w:rPr>
          <w:rFonts w:ascii="Calibri" w:hAnsi="Calibri" w:cs="Calibri"/>
          <w:sz w:val="22"/>
          <w:szCs w:val="22"/>
        </w:rPr>
      </w:pPr>
    </w:p>
    <w:p w14:paraId="33AA2516" w14:textId="215D8959" w:rsidR="00CF4AB4" w:rsidRDefault="00CF4AB4">
      <w:pPr>
        <w:rPr>
          <w:rFonts w:ascii="Calibri" w:hAnsi="Calibri" w:cs="Calibri"/>
          <w:sz w:val="22"/>
          <w:szCs w:val="22"/>
        </w:rPr>
      </w:pPr>
    </w:p>
    <w:p w14:paraId="1C6AD255" w14:textId="4913C6CB" w:rsidR="00CF4AB4" w:rsidRDefault="00CF4AB4">
      <w:pPr>
        <w:rPr>
          <w:rFonts w:ascii="Calibri" w:hAnsi="Calibri" w:cs="Calibri"/>
          <w:sz w:val="22"/>
          <w:szCs w:val="22"/>
        </w:rPr>
      </w:pPr>
    </w:p>
    <w:p w14:paraId="16BE3144" w14:textId="1974B72D" w:rsidR="00CF4AB4" w:rsidRDefault="00CF4AB4">
      <w:pPr>
        <w:rPr>
          <w:rFonts w:ascii="Calibri" w:hAnsi="Calibri" w:cs="Calibri"/>
          <w:sz w:val="22"/>
          <w:szCs w:val="22"/>
        </w:rPr>
      </w:pPr>
    </w:p>
    <w:p w14:paraId="2DA3F90A" w14:textId="0695B73F" w:rsidR="00CF4AB4" w:rsidRDefault="00CF4AB4">
      <w:pPr>
        <w:rPr>
          <w:rFonts w:ascii="Calibri" w:hAnsi="Calibri" w:cs="Calibri"/>
          <w:sz w:val="22"/>
          <w:szCs w:val="22"/>
        </w:rPr>
      </w:pPr>
    </w:p>
    <w:p w14:paraId="38A3B1B8" w14:textId="7AE5C4C5" w:rsidR="00CF4AB4" w:rsidRDefault="00CF4AB4">
      <w:pPr>
        <w:rPr>
          <w:rFonts w:ascii="Calibri" w:hAnsi="Calibri" w:cs="Calibri"/>
          <w:sz w:val="22"/>
          <w:szCs w:val="22"/>
        </w:rPr>
      </w:pPr>
    </w:p>
    <w:p w14:paraId="0207EF41" w14:textId="77777777" w:rsidR="00966097" w:rsidRDefault="00966097">
      <w:pPr>
        <w:rPr>
          <w:rFonts w:ascii="Calibri" w:hAnsi="Calibri" w:cs="Calibri"/>
          <w:sz w:val="22"/>
          <w:szCs w:val="22"/>
        </w:rPr>
      </w:pPr>
    </w:p>
    <w:p w14:paraId="5D1BB1C4" w14:textId="078B31F3" w:rsidR="00CF4AB4" w:rsidRDefault="00065EAA">
      <w:pPr>
        <w:rPr>
          <w:rFonts w:ascii="Calibri" w:hAnsi="Calibri" w:cs="Calibri"/>
          <w:b/>
          <w:bCs/>
          <w:color w:val="000000" w:themeColor="text1"/>
          <w:sz w:val="24"/>
          <w:szCs w:val="24"/>
        </w:rPr>
      </w:pPr>
      <w:r w:rsidRPr="00065EAA">
        <w:rPr>
          <w:rFonts w:ascii="Calibri" w:hAnsi="Calibri" w:cs="Calibri"/>
          <w:b/>
          <w:bCs/>
          <w:color w:val="000000" w:themeColor="text1"/>
          <w:sz w:val="24"/>
          <w:szCs w:val="24"/>
        </w:rPr>
        <w:lastRenderedPageBreak/>
        <w:t xml:space="preserve">Fill Dim Date: </w:t>
      </w:r>
    </w:p>
    <w:p w14:paraId="7D8FEF7D" w14:textId="4BE0CB87" w:rsidR="00065EAA" w:rsidRDefault="00966097" w:rsidP="00966097">
      <w:pPr>
        <w:rPr>
          <w:rFonts w:ascii="Calibri" w:hAnsi="Calibri" w:cs="Calibri"/>
          <w:b/>
          <w:bCs/>
          <w:color w:val="000000" w:themeColor="text1"/>
          <w:sz w:val="24"/>
          <w:szCs w:val="24"/>
        </w:rPr>
      </w:pPr>
      <w:r>
        <w:rPr>
          <w:rFonts w:ascii="Calibri" w:hAnsi="Calibri" w:cs="Calibri"/>
          <w:color w:val="000000" w:themeColor="text1"/>
          <w:sz w:val="24"/>
          <w:szCs w:val="24"/>
        </w:rPr>
        <w:t xml:space="preserve">      </w:t>
      </w:r>
      <w:r w:rsidR="00065EAA" w:rsidRPr="00065EAA">
        <w:rPr>
          <w:rFonts w:ascii="Calibri" w:hAnsi="Calibri" w:cs="Calibri"/>
          <w:color w:val="000000" w:themeColor="text1"/>
          <w:sz w:val="24"/>
          <w:szCs w:val="24"/>
        </w:rPr>
        <w:t>The Dim</w:t>
      </w:r>
      <w:r w:rsidR="00065EAA">
        <w:rPr>
          <w:rFonts w:ascii="Calibri" w:hAnsi="Calibri" w:cs="Calibri"/>
          <w:color w:val="000000" w:themeColor="text1"/>
          <w:sz w:val="24"/>
          <w:szCs w:val="24"/>
        </w:rPr>
        <w:t xml:space="preserve"> </w:t>
      </w:r>
      <w:r w:rsidR="00065EAA" w:rsidRPr="00065EAA">
        <w:rPr>
          <w:rFonts w:ascii="Calibri" w:hAnsi="Calibri" w:cs="Calibri"/>
          <w:color w:val="000000" w:themeColor="text1"/>
          <w:sz w:val="24"/>
          <w:szCs w:val="24"/>
        </w:rPr>
        <w:t>Date dimension table was created and fully populated using a custom SQL</w:t>
      </w:r>
      <w:r>
        <w:rPr>
          <w:rFonts w:ascii="Calibri" w:hAnsi="Calibri" w:cs="Calibri"/>
          <w:color w:val="000000" w:themeColor="text1"/>
          <w:sz w:val="24"/>
          <w:szCs w:val="24"/>
        </w:rPr>
        <w:t xml:space="preserve">   </w:t>
      </w:r>
      <w:r w:rsidR="00065EAA" w:rsidRPr="00065EAA">
        <w:rPr>
          <w:rFonts w:ascii="Calibri" w:hAnsi="Calibri" w:cs="Calibri"/>
          <w:color w:val="000000" w:themeColor="text1"/>
          <w:sz w:val="24"/>
          <w:szCs w:val="24"/>
        </w:rPr>
        <w:t>query. This query was designed to dynamically generate all necessary dates and their attributes to support analytical reporting, ensuring a complete and continuous timeline for the data</w:t>
      </w:r>
      <w:r w:rsidR="00065EAA" w:rsidRPr="00065EAA">
        <w:rPr>
          <w:rFonts w:ascii="Calibri" w:hAnsi="Calibri" w:cs="Calibri"/>
          <w:b/>
          <w:bCs/>
          <w:color w:val="000000" w:themeColor="text1"/>
          <w:sz w:val="24"/>
          <w:szCs w:val="24"/>
        </w:rPr>
        <w:t>.</w:t>
      </w:r>
    </w:p>
    <w:p w14:paraId="1DBB3A3D" w14:textId="648D9C47" w:rsidR="00065EAA" w:rsidRPr="00065EAA" w:rsidRDefault="00065EAA">
      <w:pPr>
        <w:rPr>
          <w:rFonts w:ascii="Calibri" w:hAnsi="Calibri" w:cs="Calibri"/>
          <w:b/>
          <w:bCs/>
          <w:color w:val="000000" w:themeColor="text1"/>
          <w:sz w:val="24"/>
          <w:szCs w:val="24"/>
        </w:rPr>
      </w:pPr>
    </w:p>
    <w:p w14:paraId="5E0EAE93" w14:textId="56BE0062" w:rsidR="00CF4AB4" w:rsidRDefault="00CF4AB4">
      <w:pPr>
        <w:rPr>
          <w:rFonts w:ascii="Calibri" w:hAnsi="Calibri" w:cs="Calibri"/>
          <w:sz w:val="22"/>
          <w:szCs w:val="22"/>
        </w:rPr>
      </w:pPr>
    </w:p>
    <w:p w14:paraId="2771E832" w14:textId="5F5C5324" w:rsidR="00CF4AB4" w:rsidRPr="00CF4AB4" w:rsidRDefault="00CF4AB4">
      <w:pPr>
        <w:rPr>
          <w:rFonts w:ascii="Calibri" w:hAnsi="Calibri" w:cs="Calibri"/>
          <w:sz w:val="22"/>
          <w:szCs w:val="22"/>
        </w:rPr>
      </w:pPr>
    </w:p>
    <w:p w14:paraId="18C8E2B0" w14:textId="74FD1BD8" w:rsidR="00D50C14" w:rsidRDefault="00D50C14"/>
    <w:p w14:paraId="125F77D3" w14:textId="04BC7B60" w:rsidR="00DE098F" w:rsidRDefault="00DE098F"/>
    <w:p w14:paraId="2592C182" w14:textId="2D221758" w:rsidR="007E6518" w:rsidRPr="00DE0E86" w:rsidRDefault="00966097" w:rsidP="0025575E">
      <w:pPr>
        <w:pStyle w:val="Heading1"/>
        <w:numPr>
          <w:ilvl w:val="0"/>
          <w:numId w:val="12"/>
        </w:numPr>
        <w:jc w:val="left"/>
        <w:rPr>
          <w:rFonts w:ascii="Calibri" w:hAnsi="Calibri" w:cs="Calibri"/>
          <w:b/>
          <w:bCs/>
          <w:sz w:val="36"/>
          <w:szCs w:val="36"/>
        </w:rPr>
      </w:pPr>
      <w:r>
        <w:rPr>
          <w:rFonts w:ascii="Calibri" w:hAnsi="Calibri" w:cs="Calibri"/>
          <w:b/>
          <w:bCs/>
          <w:noProof/>
          <w:color w:val="000000" w:themeColor="text1"/>
          <w:sz w:val="24"/>
          <w:szCs w:val="24"/>
        </w:rPr>
        <w:drawing>
          <wp:anchor distT="0" distB="0" distL="114300" distR="114300" simplePos="0" relativeHeight="251635200" behindDoc="0" locked="0" layoutInCell="1" allowOverlap="1" wp14:anchorId="7DD4950B" wp14:editId="2D940176">
            <wp:simplePos x="0" y="0"/>
            <wp:positionH relativeFrom="column">
              <wp:posOffset>-19050</wp:posOffset>
            </wp:positionH>
            <wp:positionV relativeFrom="paragraph">
              <wp:posOffset>85090</wp:posOffset>
            </wp:positionV>
            <wp:extent cx="5486400" cy="345694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0"/>
                    <a:stretch>
                      <a:fillRect/>
                    </a:stretch>
                  </pic:blipFill>
                  <pic:spPr>
                    <a:xfrm>
                      <a:off x="0" y="0"/>
                      <a:ext cx="5486400" cy="3456940"/>
                    </a:xfrm>
                    <a:prstGeom prst="rect">
                      <a:avLst/>
                    </a:prstGeom>
                  </pic:spPr>
                </pic:pic>
              </a:graphicData>
            </a:graphic>
          </wp:anchor>
        </w:drawing>
      </w:r>
      <w:r w:rsidR="00CA73EF" w:rsidRPr="00DE0E86">
        <w:rPr>
          <w:rFonts w:ascii="Calibri" w:hAnsi="Calibri" w:cs="Calibri"/>
          <w:b/>
          <w:bCs/>
          <w:sz w:val="36"/>
          <w:szCs w:val="36"/>
        </w:rPr>
        <w:t xml:space="preserve"> </w:t>
      </w:r>
      <w:bookmarkStart w:id="5" w:name="_Toc204170665"/>
      <w:r w:rsidR="00CA73EF" w:rsidRPr="00725645">
        <w:rPr>
          <w:rFonts w:ascii="Calibri" w:hAnsi="Calibri" w:cs="Calibri"/>
          <w:b/>
          <w:bCs/>
          <w:sz w:val="36"/>
          <w:szCs w:val="36"/>
        </w:rPr>
        <w:t>SSAS Overview</w:t>
      </w:r>
      <w:bookmarkEnd w:id="5"/>
    </w:p>
    <w:p w14:paraId="194B2932" w14:textId="228AC8E2" w:rsidR="0050210A" w:rsidRDefault="0050210A" w:rsidP="007F3912">
      <w:pPr>
        <w:rPr>
          <w:rFonts w:ascii="Calibri" w:hAnsi="Calibri" w:cs="Calibri"/>
          <w:color w:val="0D0D0D" w:themeColor="text1" w:themeTint="F2"/>
          <w:sz w:val="24"/>
          <w:szCs w:val="24"/>
        </w:rPr>
      </w:pPr>
      <w:r w:rsidRPr="0050210A">
        <w:rPr>
          <w:rFonts w:ascii="Calibri" w:hAnsi="Calibri" w:cs="Calibri"/>
          <w:color w:val="0D0D0D" w:themeColor="text1" w:themeTint="F2"/>
          <w:sz w:val="24"/>
          <w:szCs w:val="24"/>
        </w:rPr>
        <w:t>In this project, SQL Server Analysis Services (SSAS) was used to deploy the multidimensional schema and enhance analytical capabilities. The model integrates fact and dimension tables from the Data Warehouse and exposes key business measures to support advanced reporting and analysis.</w:t>
      </w:r>
    </w:p>
    <w:p w14:paraId="1D4641AC" w14:textId="1EB7E4AA" w:rsidR="007F3912" w:rsidRDefault="007F3912" w:rsidP="007F3912">
      <w:pPr>
        <w:rPr>
          <w:rFonts w:ascii="Calibri" w:hAnsi="Calibri" w:cs="Calibri"/>
          <w:color w:val="0D0D0D" w:themeColor="text1" w:themeTint="F2"/>
          <w:sz w:val="24"/>
          <w:szCs w:val="24"/>
        </w:rPr>
      </w:pPr>
    </w:p>
    <w:p w14:paraId="2358CF4C" w14:textId="77777777" w:rsidR="00065EAA" w:rsidRDefault="00065EAA" w:rsidP="007F3912">
      <w:pPr>
        <w:rPr>
          <w:rFonts w:ascii="Calibri" w:hAnsi="Calibri" w:cs="Calibri"/>
          <w:color w:val="0D0D0D" w:themeColor="text1" w:themeTint="F2"/>
          <w:sz w:val="24"/>
          <w:szCs w:val="24"/>
        </w:rPr>
      </w:pPr>
    </w:p>
    <w:p w14:paraId="4B182506" w14:textId="77777777" w:rsidR="00065EAA" w:rsidRDefault="00065EAA" w:rsidP="007F3912">
      <w:pPr>
        <w:rPr>
          <w:rFonts w:ascii="Calibri" w:hAnsi="Calibri" w:cs="Calibri"/>
          <w:color w:val="0D0D0D" w:themeColor="text1" w:themeTint="F2"/>
          <w:sz w:val="24"/>
          <w:szCs w:val="24"/>
        </w:rPr>
      </w:pPr>
    </w:p>
    <w:p w14:paraId="5D0367CC" w14:textId="77777777" w:rsidR="00065EAA" w:rsidRDefault="00065EAA" w:rsidP="007F3912">
      <w:pPr>
        <w:rPr>
          <w:rFonts w:ascii="Calibri" w:hAnsi="Calibri" w:cs="Calibri"/>
          <w:color w:val="0D0D0D" w:themeColor="text1" w:themeTint="F2"/>
          <w:sz w:val="24"/>
          <w:szCs w:val="24"/>
        </w:rPr>
      </w:pPr>
    </w:p>
    <w:p w14:paraId="53BD49D7" w14:textId="77777777" w:rsidR="00065EAA" w:rsidRDefault="00065EAA" w:rsidP="007F3912">
      <w:pPr>
        <w:rPr>
          <w:rFonts w:ascii="Calibri" w:hAnsi="Calibri" w:cs="Calibri"/>
          <w:color w:val="0D0D0D" w:themeColor="text1" w:themeTint="F2"/>
          <w:sz w:val="24"/>
          <w:szCs w:val="24"/>
        </w:rPr>
      </w:pPr>
    </w:p>
    <w:p w14:paraId="20C1D1C7" w14:textId="77777777" w:rsidR="00065EAA" w:rsidRDefault="00065EAA" w:rsidP="007F3912">
      <w:pPr>
        <w:rPr>
          <w:rFonts w:ascii="Calibri" w:hAnsi="Calibri" w:cs="Calibri"/>
          <w:color w:val="0D0D0D" w:themeColor="text1" w:themeTint="F2"/>
          <w:sz w:val="24"/>
          <w:szCs w:val="24"/>
        </w:rPr>
      </w:pPr>
    </w:p>
    <w:p w14:paraId="0A9DA12B" w14:textId="77777777" w:rsidR="00065EAA" w:rsidRDefault="00065EAA" w:rsidP="007F3912">
      <w:pPr>
        <w:rPr>
          <w:rFonts w:ascii="Calibri" w:hAnsi="Calibri" w:cs="Calibri"/>
          <w:color w:val="0D0D0D" w:themeColor="text1" w:themeTint="F2"/>
          <w:sz w:val="24"/>
          <w:szCs w:val="24"/>
        </w:rPr>
      </w:pPr>
    </w:p>
    <w:p w14:paraId="1F2313BC" w14:textId="77777777" w:rsidR="00065EAA" w:rsidRDefault="00065EAA" w:rsidP="007F3912">
      <w:pPr>
        <w:rPr>
          <w:rFonts w:ascii="Calibri" w:hAnsi="Calibri" w:cs="Calibri"/>
          <w:color w:val="0D0D0D" w:themeColor="text1" w:themeTint="F2"/>
          <w:sz w:val="24"/>
          <w:szCs w:val="24"/>
        </w:rPr>
      </w:pPr>
    </w:p>
    <w:p w14:paraId="13AAB22F" w14:textId="77777777" w:rsidR="00065EAA" w:rsidRDefault="00065EAA" w:rsidP="007F3912">
      <w:pPr>
        <w:rPr>
          <w:rFonts w:ascii="Calibri" w:hAnsi="Calibri" w:cs="Calibri"/>
          <w:color w:val="0D0D0D" w:themeColor="text1" w:themeTint="F2"/>
          <w:sz w:val="24"/>
          <w:szCs w:val="24"/>
        </w:rPr>
      </w:pPr>
    </w:p>
    <w:p w14:paraId="25A0E77F" w14:textId="77777777" w:rsidR="00065EAA" w:rsidRDefault="00065EAA" w:rsidP="007F3912">
      <w:pPr>
        <w:rPr>
          <w:rFonts w:ascii="Calibri" w:hAnsi="Calibri" w:cs="Calibri"/>
          <w:color w:val="0D0D0D" w:themeColor="text1" w:themeTint="F2"/>
          <w:sz w:val="24"/>
          <w:szCs w:val="24"/>
        </w:rPr>
      </w:pPr>
    </w:p>
    <w:p w14:paraId="5F556CC4" w14:textId="77777777" w:rsidR="00065EAA" w:rsidRDefault="00065EAA" w:rsidP="007F3912">
      <w:pPr>
        <w:rPr>
          <w:rFonts w:ascii="Calibri" w:hAnsi="Calibri" w:cs="Calibri"/>
          <w:color w:val="0D0D0D" w:themeColor="text1" w:themeTint="F2"/>
          <w:sz w:val="24"/>
          <w:szCs w:val="24"/>
        </w:rPr>
      </w:pPr>
    </w:p>
    <w:p w14:paraId="419F7F82" w14:textId="77777777" w:rsidR="00065EAA" w:rsidRDefault="00065EAA" w:rsidP="007F3912">
      <w:pPr>
        <w:rPr>
          <w:rFonts w:ascii="Calibri" w:hAnsi="Calibri" w:cs="Calibri"/>
          <w:color w:val="0D0D0D" w:themeColor="text1" w:themeTint="F2"/>
          <w:sz w:val="24"/>
          <w:szCs w:val="24"/>
        </w:rPr>
      </w:pPr>
    </w:p>
    <w:p w14:paraId="47959670" w14:textId="77777777" w:rsidR="00065EAA" w:rsidRDefault="00065EAA" w:rsidP="007F3912">
      <w:pPr>
        <w:rPr>
          <w:rFonts w:ascii="Calibri" w:hAnsi="Calibri" w:cs="Calibri"/>
          <w:color w:val="0D0D0D" w:themeColor="text1" w:themeTint="F2"/>
          <w:sz w:val="24"/>
          <w:szCs w:val="24"/>
        </w:rPr>
      </w:pPr>
    </w:p>
    <w:p w14:paraId="6977E8D5" w14:textId="77777777" w:rsidR="00065EAA" w:rsidRDefault="00065EAA" w:rsidP="007F3912">
      <w:pPr>
        <w:rPr>
          <w:rFonts w:ascii="Calibri" w:hAnsi="Calibri" w:cs="Calibri"/>
          <w:color w:val="0D0D0D" w:themeColor="text1" w:themeTint="F2"/>
          <w:sz w:val="24"/>
          <w:szCs w:val="24"/>
        </w:rPr>
      </w:pPr>
    </w:p>
    <w:p w14:paraId="6B600D2D" w14:textId="77777777" w:rsidR="00065EAA" w:rsidRDefault="00065EAA" w:rsidP="007F3912">
      <w:pPr>
        <w:rPr>
          <w:rFonts w:ascii="Calibri" w:hAnsi="Calibri" w:cs="Calibri"/>
          <w:color w:val="0D0D0D" w:themeColor="text1" w:themeTint="F2"/>
          <w:sz w:val="24"/>
          <w:szCs w:val="24"/>
        </w:rPr>
      </w:pPr>
    </w:p>
    <w:p w14:paraId="515CCF8C" w14:textId="77777777" w:rsidR="00966097" w:rsidRPr="00966097" w:rsidRDefault="00966097" w:rsidP="007F3912">
      <w:pPr>
        <w:rPr>
          <w:rFonts w:ascii="Calibri" w:hAnsi="Calibri" w:cs="Calibri"/>
          <w:b/>
          <w:bCs/>
          <w:color w:val="000000" w:themeColor="text1"/>
          <w:sz w:val="24"/>
          <w:szCs w:val="24"/>
        </w:rPr>
      </w:pPr>
      <w:r w:rsidRPr="00966097">
        <w:rPr>
          <w:rFonts w:ascii="Calibri" w:hAnsi="Calibri" w:cs="Calibri"/>
          <w:b/>
          <w:bCs/>
          <w:color w:val="000000" w:themeColor="text1"/>
          <w:sz w:val="24"/>
          <w:szCs w:val="24"/>
        </w:rPr>
        <w:t>Fill Session Fact:</w:t>
      </w:r>
    </w:p>
    <w:p w14:paraId="487FC53F" w14:textId="34BC0EE1" w:rsidR="00065EAA" w:rsidRDefault="00966097" w:rsidP="007F3912">
      <w:pPr>
        <w:rPr>
          <w:rFonts w:ascii="Calibri" w:hAnsi="Calibri" w:cs="Calibri"/>
          <w:color w:val="0D0D0D" w:themeColor="text1" w:themeTint="F2"/>
          <w:sz w:val="24"/>
          <w:szCs w:val="24"/>
        </w:rPr>
      </w:pPr>
      <w:r>
        <w:rPr>
          <w:rFonts w:ascii="Calibri" w:hAnsi="Calibri" w:cs="Calibri"/>
          <w:noProof/>
          <w:color w:val="0D0D0D" w:themeColor="text1" w:themeTint="F2"/>
          <w:sz w:val="24"/>
          <w:szCs w:val="24"/>
        </w:rPr>
        <w:drawing>
          <wp:anchor distT="0" distB="0" distL="114300" distR="114300" simplePos="0" relativeHeight="251804160" behindDoc="0" locked="0" layoutInCell="1" allowOverlap="1" wp14:anchorId="0974A5D3" wp14:editId="746F4C96">
            <wp:simplePos x="0" y="0"/>
            <wp:positionH relativeFrom="column">
              <wp:posOffset>0</wp:posOffset>
            </wp:positionH>
            <wp:positionV relativeFrom="paragraph">
              <wp:posOffset>101600</wp:posOffset>
            </wp:positionV>
            <wp:extent cx="5486400" cy="15684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1"/>
                    <a:stretch>
                      <a:fillRect/>
                    </a:stretch>
                  </pic:blipFill>
                  <pic:spPr>
                    <a:xfrm>
                      <a:off x="0" y="0"/>
                      <a:ext cx="5486400" cy="1568450"/>
                    </a:xfrm>
                    <a:prstGeom prst="rect">
                      <a:avLst/>
                    </a:prstGeom>
                  </pic:spPr>
                </pic:pic>
              </a:graphicData>
            </a:graphic>
          </wp:anchor>
        </w:drawing>
      </w:r>
      <w:r>
        <w:rPr>
          <w:rFonts w:ascii="Calibri" w:hAnsi="Calibri" w:cs="Calibri"/>
          <w:color w:val="0D0D0D" w:themeColor="text1" w:themeTint="F2"/>
          <w:sz w:val="24"/>
          <w:szCs w:val="24"/>
        </w:rPr>
        <w:t xml:space="preserve"> </w:t>
      </w:r>
    </w:p>
    <w:p w14:paraId="7FE8BEBE" w14:textId="2B34F992" w:rsidR="00065EAA" w:rsidRDefault="00065EAA" w:rsidP="007F3912">
      <w:pPr>
        <w:rPr>
          <w:rFonts w:ascii="Calibri" w:hAnsi="Calibri" w:cs="Calibri"/>
          <w:color w:val="0D0D0D" w:themeColor="text1" w:themeTint="F2"/>
          <w:sz w:val="24"/>
          <w:szCs w:val="24"/>
        </w:rPr>
      </w:pPr>
    </w:p>
    <w:p w14:paraId="2613FAC0" w14:textId="246AEABD" w:rsidR="00065EAA" w:rsidRDefault="00065EAA" w:rsidP="007F3912">
      <w:pPr>
        <w:rPr>
          <w:rFonts w:ascii="Calibri" w:hAnsi="Calibri" w:cs="Calibri"/>
          <w:color w:val="0D0D0D" w:themeColor="text1" w:themeTint="F2"/>
          <w:sz w:val="24"/>
          <w:szCs w:val="24"/>
        </w:rPr>
      </w:pPr>
    </w:p>
    <w:p w14:paraId="514BA8F8" w14:textId="77777777" w:rsidR="00065EAA" w:rsidRDefault="00065EAA" w:rsidP="007F3912">
      <w:pPr>
        <w:rPr>
          <w:rFonts w:ascii="Calibri" w:hAnsi="Calibri" w:cs="Calibri"/>
          <w:color w:val="0D0D0D" w:themeColor="text1" w:themeTint="F2"/>
          <w:sz w:val="24"/>
          <w:szCs w:val="24"/>
        </w:rPr>
      </w:pPr>
    </w:p>
    <w:p w14:paraId="6F428CBF" w14:textId="77777777" w:rsidR="00065EAA" w:rsidRDefault="00065EAA" w:rsidP="007F3912">
      <w:pPr>
        <w:rPr>
          <w:rFonts w:ascii="Calibri" w:hAnsi="Calibri" w:cs="Calibri"/>
          <w:color w:val="0D0D0D" w:themeColor="text1" w:themeTint="F2"/>
          <w:sz w:val="24"/>
          <w:szCs w:val="24"/>
        </w:rPr>
      </w:pPr>
    </w:p>
    <w:p w14:paraId="13A3EDC8" w14:textId="77777777" w:rsidR="00065EAA" w:rsidRDefault="00065EAA" w:rsidP="007F3912">
      <w:pPr>
        <w:rPr>
          <w:rFonts w:ascii="Calibri" w:hAnsi="Calibri" w:cs="Calibri"/>
          <w:color w:val="0D0D0D" w:themeColor="text1" w:themeTint="F2"/>
          <w:sz w:val="24"/>
          <w:szCs w:val="24"/>
        </w:rPr>
      </w:pPr>
    </w:p>
    <w:p w14:paraId="13AE9C31" w14:textId="77777777" w:rsidR="00065EAA" w:rsidRDefault="00065EAA" w:rsidP="007F3912">
      <w:pPr>
        <w:rPr>
          <w:rFonts w:ascii="Calibri" w:hAnsi="Calibri" w:cs="Calibri"/>
          <w:color w:val="0D0D0D" w:themeColor="text1" w:themeTint="F2"/>
          <w:sz w:val="24"/>
          <w:szCs w:val="24"/>
        </w:rPr>
      </w:pPr>
    </w:p>
    <w:p w14:paraId="2C03D371" w14:textId="77777777" w:rsidR="00065EAA" w:rsidRDefault="00065EAA" w:rsidP="007F3912">
      <w:pPr>
        <w:rPr>
          <w:rFonts w:ascii="Calibri" w:hAnsi="Calibri" w:cs="Calibri"/>
          <w:color w:val="0D0D0D" w:themeColor="text1" w:themeTint="F2"/>
          <w:sz w:val="24"/>
          <w:szCs w:val="24"/>
        </w:rPr>
      </w:pPr>
    </w:p>
    <w:p w14:paraId="2C5C1353" w14:textId="77777777" w:rsidR="00065EAA" w:rsidRDefault="00065EAA" w:rsidP="007F3912">
      <w:pPr>
        <w:rPr>
          <w:rFonts w:ascii="Calibri" w:hAnsi="Calibri" w:cs="Calibri"/>
          <w:color w:val="0D0D0D" w:themeColor="text1" w:themeTint="F2"/>
          <w:sz w:val="24"/>
          <w:szCs w:val="24"/>
        </w:rPr>
      </w:pPr>
    </w:p>
    <w:p w14:paraId="2E11C2E3" w14:textId="77777777" w:rsidR="00065EAA" w:rsidRDefault="00065EAA" w:rsidP="007F3912">
      <w:pPr>
        <w:rPr>
          <w:rFonts w:ascii="Calibri" w:hAnsi="Calibri" w:cs="Calibri"/>
          <w:color w:val="0D0D0D" w:themeColor="text1" w:themeTint="F2"/>
          <w:sz w:val="24"/>
          <w:szCs w:val="24"/>
        </w:rPr>
      </w:pPr>
    </w:p>
    <w:p w14:paraId="769795FF" w14:textId="77777777" w:rsidR="00065EAA" w:rsidRDefault="00065EAA" w:rsidP="007F3912">
      <w:pPr>
        <w:rPr>
          <w:rFonts w:ascii="Calibri" w:hAnsi="Calibri" w:cs="Calibri"/>
          <w:color w:val="0D0D0D" w:themeColor="text1" w:themeTint="F2"/>
          <w:sz w:val="24"/>
          <w:szCs w:val="24"/>
        </w:rPr>
      </w:pPr>
    </w:p>
    <w:p w14:paraId="202D30EB" w14:textId="25B4AFE7" w:rsidR="00966097" w:rsidRDefault="00966097" w:rsidP="00966097">
      <w:pPr>
        <w:textAlignment w:val="baseline"/>
        <w:rPr>
          <w:rFonts w:ascii="Calibri" w:hAnsi="Calibri" w:cs="Calibri"/>
          <w:b/>
          <w:bCs/>
          <w:color w:val="724109" w:themeColor="accent1" w:themeShade="80"/>
          <w:sz w:val="24"/>
          <w:szCs w:val="24"/>
        </w:rPr>
      </w:pPr>
      <w:r>
        <w:rPr>
          <w:rFonts w:ascii="Calibri" w:hAnsi="Calibri" w:cs="Calibri"/>
          <w:b/>
          <w:bCs/>
          <w:color w:val="724109" w:themeColor="accent1" w:themeShade="80"/>
          <w:sz w:val="24"/>
          <w:szCs w:val="24"/>
        </w:rPr>
        <w:lastRenderedPageBreak/>
        <w:t>Ware House Pipeline</w:t>
      </w:r>
      <w:r w:rsidRPr="00CF4AB4">
        <w:rPr>
          <w:rFonts w:ascii="Calibri" w:hAnsi="Calibri" w:cs="Calibri"/>
          <w:b/>
          <w:bCs/>
          <w:color w:val="724109" w:themeColor="accent1" w:themeShade="80"/>
          <w:sz w:val="24"/>
          <w:szCs w:val="24"/>
        </w:rPr>
        <w:t>:</w:t>
      </w:r>
    </w:p>
    <w:p w14:paraId="1FCD09EF" w14:textId="1802E793" w:rsidR="00966097" w:rsidRDefault="00966097" w:rsidP="00966097">
      <w:pPr>
        <w:textAlignment w:val="baseline"/>
        <w:rPr>
          <w:rFonts w:ascii="Calibri" w:hAnsi="Calibri" w:cs="Calibri"/>
          <w:b/>
          <w:bCs/>
          <w:color w:val="724109" w:themeColor="accent1" w:themeShade="80"/>
          <w:sz w:val="24"/>
          <w:szCs w:val="24"/>
        </w:rPr>
      </w:pPr>
    </w:p>
    <w:p w14:paraId="427AAC66" w14:textId="5BA3B64C" w:rsidR="00966097" w:rsidRPr="00CF4AB4" w:rsidRDefault="00966097" w:rsidP="00966097">
      <w:pPr>
        <w:textAlignment w:val="baseline"/>
        <w:rPr>
          <w:rFonts w:ascii="Calibri" w:hAnsi="Calibri" w:cs="Calibri"/>
          <w:b/>
          <w:bCs/>
          <w:color w:val="724109" w:themeColor="accent1" w:themeShade="80"/>
          <w:sz w:val="24"/>
          <w:szCs w:val="24"/>
        </w:rPr>
      </w:pPr>
    </w:p>
    <w:p w14:paraId="45DC7B5B" w14:textId="3295675D" w:rsidR="00065EAA" w:rsidRDefault="00966097" w:rsidP="007F3912">
      <w:pPr>
        <w:rPr>
          <w:rFonts w:ascii="Calibri" w:hAnsi="Calibri" w:cs="Calibri"/>
          <w:color w:val="0D0D0D" w:themeColor="text1" w:themeTint="F2"/>
          <w:sz w:val="24"/>
          <w:szCs w:val="24"/>
        </w:rPr>
      </w:pPr>
      <w:r>
        <w:rPr>
          <w:rFonts w:ascii="Calibri" w:hAnsi="Calibri" w:cs="Calibri"/>
          <w:b/>
          <w:bCs/>
          <w:noProof/>
          <w:color w:val="724109" w:themeColor="accent1" w:themeShade="80"/>
          <w:sz w:val="24"/>
          <w:szCs w:val="24"/>
        </w:rPr>
        <w:drawing>
          <wp:anchor distT="0" distB="0" distL="114300" distR="114300" simplePos="0" relativeHeight="251636224" behindDoc="0" locked="0" layoutInCell="1" allowOverlap="1" wp14:anchorId="578C82A2" wp14:editId="66F4822C">
            <wp:simplePos x="0" y="0"/>
            <wp:positionH relativeFrom="column">
              <wp:posOffset>0</wp:posOffset>
            </wp:positionH>
            <wp:positionV relativeFrom="paragraph">
              <wp:posOffset>13335</wp:posOffset>
            </wp:positionV>
            <wp:extent cx="5486400" cy="813435"/>
            <wp:effectExtent l="0" t="0" r="0" b="571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2"/>
                    <a:stretch>
                      <a:fillRect/>
                    </a:stretch>
                  </pic:blipFill>
                  <pic:spPr>
                    <a:xfrm>
                      <a:off x="0" y="0"/>
                      <a:ext cx="5486400" cy="813435"/>
                    </a:xfrm>
                    <a:prstGeom prst="rect">
                      <a:avLst/>
                    </a:prstGeom>
                  </pic:spPr>
                </pic:pic>
              </a:graphicData>
            </a:graphic>
          </wp:anchor>
        </w:drawing>
      </w:r>
    </w:p>
    <w:p w14:paraId="4755D169" w14:textId="77777777" w:rsidR="00065EAA" w:rsidRDefault="00065EAA" w:rsidP="007F3912">
      <w:pPr>
        <w:rPr>
          <w:rFonts w:ascii="Calibri" w:hAnsi="Calibri" w:cs="Calibri"/>
          <w:color w:val="0D0D0D" w:themeColor="text1" w:themeTint="F2"/>
          <w:sz w:val="24"/>
          <w:szCs w:val="24"/>
        </w:rPr>
      </w:pPr>
    </w:p>
    <w:p w14:paraId="7D2A88B1" w14:textId="77777777" w:rsidR="00065EAA" w:rsidRDefault="00065EAA" w:rsidP="007F3912">
      <w:pPr>
        <w:rPr>
          <w:rFonts w:ascii="Calibri" w:hAnsi="Calibri" w:cs="Calibri"/>
          <w:color w:val="0D0D0D" w:themeColor="text1" w:themeTint="F2"/>
          <w:sz w:val="24"/>
          <w:szCs w:val="24"/>
        </w:rPr>
      </w:pPr>
    </w:p>
    <w:p w14:paraId="7C09F293" w14:textId="77777777" w:rsidR="00065EAA" w:rsidRDefault="00065EAA" w:rsidP="007F3912">
      <w:pPr>
        <w:rPr>
          <w:rFonts w:ascii="Calibri" w:hAnsi="Calibri" w:cs="Calibri"/>
          <w:color w:val="0D0D0D" w:themeColor="text1" w:themeTint="F2"/>
          <w:sz w:val="24"/>
          <w:szCs w:val="24"/>
        </w:rPr>
      </w:pPr>
    </w:p>
    <w:p w14:paraId="71BFCBE1" w14:textId="77777777" w:rsidR="00065EAA" w:rsidRDefault="00065EAA" w:rsidP="007F3912">
      <w:pPr>
        <w:rPr>
          <w:rFonts w:ascii="Calibri" w:hAnsi="Calibri" w:cs="Calibri"/>
          <w:color w:val="0D0D0D" w:themeColor="text1" w:themeTint="F2"/>
          <w:sz w:val="24"/>
          <w:szCs w:val="24"/>
        </w:rPr>
      </w:pPr>
    </w:p>
    <w:p w14:paraId="475E7228" w14:textId="77777777" w:rsidR="00065EAA" w:rsidRPr="003277E1" w:rsidRDefault="00065EAA" w:rsidP="007F3912">
      <w:pPr>
        <w:rPr>
          <w:rFonts w:ascii="Calibri" w:hAnsi="Calibri" w:cs="Calibri"/>
          <w:b/>
          <w:bCs/>
          <w:color w:val="002060"/>
          <w:sz w:val="24"/>
          <w:szCs w:val="24"/>
        </w:rPr>
      </w:pPr>
    </w:p>
    <w:p w14:paraId="10351297" w14:textId="344C48CB" w:rsidR="00065EAA" w:rsidRPr="003277E1" w:rsidRDefault="00966097" w:rsidP="007F3912">
      <w:pPr>
        <w:rPr>
          <w:rFonts w:ascii="Calibri" w:hAnsi="Calibri" w:cs="Calibri"/>
          <w:b/>
          <w:bCs/>
          <w:color w:val="002060"/>
          <w:sz w:val="24"/>
          <w:szCs w:val="24"/>
        </w:rPr>
      </w:pPr>
      <w:r w:rsidRPr="003277E1">
        <w:rPr>
          <w:rFonts w:ascii="Calibri" w:hAnsi="Calibri" w:cs="Calibri"/>
          <w:b/>
          <w:bCs/>
          <w:color w:val="002060"/>
          <w:sz w:val="24"/>
          <w:szCs w:val="24"/>
        </w:rPr>
        <w:t xml:space="preserve">Truncate Script: </w:t>
      </w:r>
    </w:p>
    <w:p w14:paraId="6D9162CB" w14:textId="53E08498" w:rsidR="003277E1" w:rsidRDefault="003277E1" w:rsidP="007F3912">
      <w:pPr>
        <w:rPr>
          <w:rFonts w:ascii="Calibri" w:hAnsi="Calibri" w:cs="Calibri"/>
          <w:color w:val="0D0D0D" w:themeColor="text1" w:themeTint="F2"/>
          <w:sz w:val="24"/>
          <w:szCs w:val="24"/>
        </w:rPr>
      </w:pPr>
      <w:r w:rsidRPr="003277E1">
        <w:rPr>
          <w:rFonts w:ascii="Calibri" w:hAnsi="Calibri" w:cs="Calibri"/>
          <w:color w:val="0D0D0D" w:themeColor="text1" w:themeTint="F2"/>
          <w:sz w:val="24"/>
          <w:szCs w:val="24"/>
        </w:rPr>
        <w:t>The data warehouse pipeline includes a dedicated script to perform a TRUNCATE operation on dimension tables. This step ensures that all existing data is removed, preparing the tables for a full reload with the latest information</w:t>
      </w:r>
      <w:r>
        <w:t>.</w:t>
      </w:r>
    </w:p>
    <w:p w14:paraId="0BA41152" w14:textId="7FADE361" w:rsidR="00065EAA" w:rsidRDefault="00065EAA" w:rsidP="007F3912">
      <w:pPr>
        <w:rPr>
          <w:rFonts w:ascii="Calibri" w:hAnsi="Calibri" w:cs="Calibri"/>
          <w:color w:val="0D0D0D" w:themeColor="text1" w:themeTint="F2"/>
          <w:sz w:val="24"/>
          <w:szCs w:val="24"/>
        </w:rPr>
      </w:pPr>
    </w:p>
    <w:p w14:paraId="0B04E1FA" w14:textId="4CF90EFA" w:rsidR="007F3912" w:rsidRDefault="003277E1" w:rsidP="007F3912">
      <w:pPr>
        <w:rPr>
          <w:rFonts w:ascii="Calibri" w:hAnsi="Calibri" w:cs="Calibri"/>
          <w:color w:val="0D0D0D" w:themeColor="text1" w:themeTint="F2"/>
          <w:sz w:val="24"/>
          <w:szCs w:val="24"/>
        </w:rPr>
      </w:pPr>
      <w:r>
        <w:rPr>
          <w:rFonts w:ascii="Calibri" w:hAnsi="Calibri" w:cs="Calibri"/>
          <w:noProof/>
          <w:color w:val="0D0D0D" w:themeColor="text1" w:themeTint="F2"/>
          <w:sz w:val="24"/>
          <w:szCs w:val="24"/>
        </w:rPr>
        <w:drawing>
          <wp:anchor distT="0" distB="0" distL="114300" distR="114300" simplePos="0" relativeHeight="251639296" behindDoc="0" locked="0" layoutInCell="1" allowOverlap="1" wp14:anchorId="5D23E9FF" wp14:editId="4155514B">
            <wp:simplePos x="0" y="0"/>
            <wp:positionH relativeFrom="column">
              <wp:posOffset>-85725</wp:posOffset>
            </wp:positionH>
            <wp:positionV relativeFrom="paragraph">
              <wp:posOffset>205105</wp:posOffset>
            </wp:positionV>
            <wp:extent cx="5486400" cy="37528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3"/>
                    <a:stretch>
                      <a:fillRect/>
                    </a:stretch>
                  </pic:blipFill>
                  <pic:spPr>
                    <a:xfrm>
                      <a:off x="0" y="0"/>
                      <a:ext cx="5486400" cy="3752850"/>
                    </a:xfrm>
                    <a:prstGeom prst="rect">
                      <a:avLst/>
                    </a:prstGeom>
                  </pic:spPr>
                </pic:pic>
              </a:graphicData>
            </a:graphic>
            <wp14:sizeRelV relativeFrom="margin">
              <wp14:pctHeight>0</wp14:pctHeight>
            </wp14:sizeRelV>
          </wp:anchor>
        </w:drawing>
      </w:r>
    </w:p>
    <w:p w14:paraId="0FBE31EE" w14:textId="7118CB0C" w:rsidR="007F3912" w:rsidRDefault="007F3912" w:rsidP="007F3912">
      <w:pPr>
        <w:rPr>
          <w:rFonts w:ascii="Calibri" w:hAnsi="Calibri" w:cs="Calibri"/>
          <w:color w:val="0D0D0D" w:themeColor="text1" w:themeTint="F2"/>
          <w:sz w:val="24"/>
          <w:szCs w:val="24"/>
        </w:rPr>
      </w:pPr>
    </w:p>
    <w:p w14:paraId="7F70E697" w14:textId="42EA92C6" w:rsidR="007F3912" w:rsidRDefault="007F3912" w:rsidP="007F3912">
      <w:pPr>
        <w:rPr>
          <w:rFonts w:ascii="Calibri" w:hAnsi="Calibri" w:cs="Calibri"/>
          <w:color w:val="0D0D0D" w:themeColor="text1" w:themeTint="F2"/>
          <w:sz w:val="24"/>
          <w:szCs w:val="24"/>
        </w:rPr>
      </w:pPr>
    </w:p>
    <w:p w14:paraId="4125E921" w14:textId="7D5D5CCF" w:rsidR="007F3912" w:rsidRDefault="007F3912" w:rsidP="007F3912">
      <w:pPr>
        <w:rPr>
          <w:rFonts w:ascii="Calibri" w:hAnsi="Calibri" w:cs="Calibri"/>
          <w:color w:val="0D0D0D" w:themeColor="text1" w:themeTint="F2"/>
          <w:sz w:val="24"/>
          <w:szCs w:val="24"/>
        </w:rPr>
      </w:pPr>
    </w:p>
    <w:p w14:paraId="0F5D68E4" w14:textId="0A7C8E6B" w:rsidR="007F3912" w:rsidRDefault="007F3912" w:rsidP="007F3912">
      <w:pPr>
        <w:rPr>
          <w:rFonts w:ascii="Calibri" w:hAnsi="Calibri" w:cs="Calibri"/>
          <w:color w:val="0D0D0D" w:themeColor="text1" w:themeTint="F2"/>
          <w:sz w:val="24"/>
          <w:szCs w:val="24"/>
        </w:rPr>
      </w:pPr>
    </w:p>
    <w:p w14:paraId="0D20BC4C" w14:textId="55C0C791" w:rsidR="007F3912" w:rsidRDefault="007F3912" w:rsidP="007F3912">
      <w:pPr>
        <w:rPr>
          <w:rFonts w:ascii="Calibri" w:hAnsi="Calibri" w:cs="Calibri"/>
          <w:color w:val="0D0D0D" w:themeColor="text1" w:themeTint="F2"/>
          <w:sz w:val="24"/>
          <w:szCs w:val="24"/>
        </w:rPr>
      </w:pPr>
    </w:p>
    <w:p w14:paraId="44D6A7DC" w14:textId="0BA6468B" w:rsidR="007F3912" w:rsidRDefault="007F3912" w:rsidP="007F3912">
      <w:pPr>
        <w:rPr>
          <w:rFonts w:ascii="Calibri" w:hAnsi="Calibri" w:cs="Calibri"/>
          <w:color w:val="0D0D0D" w:themeColor="text1" w:themeTint="F2"/>
          <w:sz w:val="24"/>
          <w:szCs w:val="24"/>
        </w:rPr>
      </w:pPr>
    </w:p>
    <w:p w14:paraId="68B15F1A" w14:textId="2452DF12" w:rsidR="007F3912" w:rsidRDefault="007F3912" w:rsidP="007F3912">
      <w:pPr>
        <w:rPr>
          <w:rFonts w:ascii="Calibri" w:hAnsi="Calibri" w:cs="Calibri"/>
          <w:color w:val="0D0D0D" w:themeColor="text1" w:themeTint="F2"/>
          <w:sz w:val="24"/>
          <w:szCs w:val="24"/>
        </w:rPr>
      </w:pPr>
    </w:p>
    <w:p w14:paraId="771297FA" w14:textId="2FB0F59D" w:rsidR="007F3912" w:rsidRDefault="007F3912" w:rsidP="007F3912">
      <w:pPr>
        <w:rPr>
          <w:rFonts w:ascii="Calibri" w:hAnsi="Calibri" w:cs="Calibri"/>
          <w:color w:val="0D0D0D" w:themeColor="text1" w:themeTint="F2"/>
          <w:sz w:val="24"/>
          <w:szCs w:val="24"/>
        </w:rPr>
      </w:pPr>
    </w:p>
    <w:p w14:paraId="32CB5ECE" w14:textId="08FDD873" w:rsidR="003277E1" w:rsidRDefault="003277E1" w:rsidP="007F3912">
      <w:pPr>
        <w:rPr>
          <w:rFonts w:ascii="Calibri" w:hAnsi="Calibri" w:cs="Calibri"/>
          <w:color w:val="0D0D0D" w:themeColor="text1" w:themeTint="F2"/>
          <w:sz w:val="24"/>
          <w:szCs w:val="24"/>
        </w:rPr>
      </w:pPr>
    </w:p>
    <w:p w14:paraId="0D655A38" w14:textId="0442D0CB" w:rsidR="003277E1" w:rsidRDefault="003277E1" w:rsidP="007F3912">
      <w:pPr>
        <w:rPr>
          <w:rFonts w:ascii="Calibri" w:hAnsi="Calibri" w:cs="Calibri"/>
          <w:color w:val="0D0D0D" w:themeColor="text1" w:themeTint="F2"/>
          <w:sz w:val="24"/>
          <w:szCs w:val="24"/>
        </w:rPr>
      </w:pPr>
    </w:p>
    <w:p w14:paraId="1250A2F0" w14:textId="3A878497" w:rsidR="003277E1" w:rsidRDefault="003277E1" w:rsidP="007F3912">
      <w:pPr>
        <w:rPr>
          <w:rFonts w:ascii="Calibri" w:hAnsi="Calibri" w:cs="Calibri"/>
          <w:color w:val="0D0D0D" w:themeColor="text1" w:themeTint="F2"/>
          <w:sz w:val="24"/>
          <w:szCs w:val="24"/>
        </w:rPr>
      </w:pPr>
    </w:p>
    <w:p w14:paraId="7BF65F8E" w14:textId="35BCCE76" w:rsidR="003277E1" w:rsidRDefault="003277E1" w:rsidP="007F3912">
      <w:pPr>
        <w:rPr>
          <w:rFonts w:ascii="Calibri" w:hAnsi="Calibri" w:cs="Calibri"/>
          <w:color w:val="0D0D0D" w:themeColor="text1" w:themeTint="F2"/>
          <w:sz w:val="24"/>
          <w:szCs w:val="24"/>
        </w:rPr>
      </w:pPr>
    </w:p>
    <w:p w14:paraId="274952B8" w14:textId="42F72C1E" w:rsidR="003277E1" w:rsidRDefault="003277E1" w:rsidP="007F3912">
      <w:pPr>
        <w:rPr>
          <w:rFonts w:ascii="Calibri" w:hAnsi="Calibri" w:cs="Calibri"/>
          <w:color w:val="0D0D0D" w:themeColor="text1" w:themeTint="F2"/>
          <w:sz w:val="24"/>
          <w:szCs w:val="24"/>
        </w:rPr>
      </w:pPr>
    </w:p>
    <w:p w14:paraId="1F645B7C" w14:textId="68165CB1" w:rsidR="003277E1" w:rsidRDefault="003277E1" w:rsidP="007F3912">
      <w:pPr>
        <w:rPr>
          <w:rFonts w:ascii="Calibri" w:hAnsi="Calibri" w:cs="Calibri"/>
          <w:color w:val="0D0D0D" w:themeColor="text1" w:themeTint="F2"/>
          <w:sz w:val="24"/>
          <w:szCs w:val="24"/>
        </w:rPr>
      </w:pPr>
    </w:p>
    <w:p w14:paraId="3CEED86E" w14:textId="31F1BD8B" w:rsidR="003277E1" w:rsidRDefault="003277E1" w:rsidP="007F3912">
      <w:pPr>
        <w:rPr>
          <w:rFonts w:ascii="Calibri" w:hAnsi="Calibri" w:cs="Calibri"/>
          <w:color w:val="0D0D0D" w:themeColor="text1" w:themeTint="F2"/>
          <w:sz w:val="24"/>
          <w:szCs w:val="24"/>
        </w:rPr>
      </w:pPr>
    </w:p>
    <w:p w14:paraId="22013F36" w14:textId="24E2B98F" w:rsidR="003277E1" w:rsidRDefault="003277E1" w:rsidP="007F3912">
      <w:pPr>
        <w:rPr>
          <w:rFonts w:ascii="Calibri" w:hAnsi="Calibri" w:cs="Calibri"/>
          <w:color w:val="0D0D0D" w:themeColor="text1" w:themeTint="F2"/>
          <w:sz w:val="24"/>
          <w:szCs w:val="24"/>
        </w:rPr>
      </w:pPr>
    </w:p>
    <w:p w14:paraId="28F56C9B" w14:textId="6A543EFD" w:rsidR="003277E1" w:rsidRDefault="003277E1" w:rsidP="007F3912">
      <w:pPr>
        <w:rPr>
          <w:rFonts w:ascii="Calibri" w:hAnsi="Calibri" w:cs="Calibri"/>
          <w:color w:val="0D0D0D" w:themeColor="text1" w:themeTint="F2"/>
          <w:sz w:val="24"/>
          <w:szCs w:val="24"/>
        </w:rPr>
      </w:pPr>
    </w:p>
    <w:p w14:paraId="3D015118" w14:textId="7690CFBF" w:rsidR="003277E1" w:rsidRDefault="003277E1" w:rsidP="007F3912">
      <w:pPr>
        <w:rPr>
          <w:rFonts w:ascii="Calibri" w:hAnsi="Calibri" w:cs="Calibri"/>
          <w:color w:val="0D0D0D" w:themeColor="text1" w:themeTint="F2"/>
          <w:sz w:val="24"/>
          <w:szCs w:val="24"/>
        </w:rPr>
      </w:pPr>
    </w:p>
    <w:p w14:paraId="2C7EBDE9" w14:textId="1548604D" w:rsidR="003277E1" w:rsidRDefault="003277E1" w:rsidP="007F3912">
      <w:pPr>
        <w:rPr>
          <w:rFonts w:ascii="Calibri" w:hAnsi="Calibri" w:cs="Calibri"/>
          <w:color w:val="0D0D0D" w:themeColor="text1" w:themeTint="F2"/>
          <w:sz w:val="24"/>
          <w:szCs w:val="24"/>
        </w:rPr>
      </w:pPr>
    </w:p>
    <w:p w14:paraId="14A3167C" w14:textId="77777777" w:rsidR="003277E1" w:rsidRDefault="003277E1" w:rsidP="007F3912">
      <w:pPr>
        <w:rPr>
          <w:rFonts w:ascii="Calibri" w:hAnsi="Calibri" w:cs="Calibri"/>
          <w:color w:val="0D0D0D" w:themeColor="text1" w:themeTint="F2"/>
          <w:sz w:val="24"/>
          <w:szCs w:val="24"/>
        </w:rPr>
      </w:pPr>
    </w:p>
    <w:p w14:paraId="59A2079E" w14:textId="346B0010" w:rsidR="007F3912" w:rsidRDefault="007F3912" w:rsidP="007F3912">
      <w:pPr>
        <w:rPr>
          <w:rFonts w:ascii="Calibri" w:hAnsi="Calibri" w:cs="Calibri"/>
          <w:color w:val="0D0D0D" w:themeColor="text1" w:themeTint="F2"/>
          <w:sz w:val="24"/>
          <w:szCs w:val="24"/>
        </w:rPr>
      </w:pPr>
    </w:p>
    <w:p w14:paraId="1B2F26B0" w14:textId="6322418E" w:rsidR="007F3912" w:rsidRDefault="007F3912" w:rsidP="007F3912">
      <w:pPr>
        <w:rPr>
          <w:rFonts w:ascii="Calibri" w:hAnsi="Calibri" w:cs="Calibri"/>
          <w:color w:val="0D0D0D" w:themeColor="text1" w:themeTint="F2"/>
          <w:sz w:val="24"/>
          <w:szCs w:val="24"/>
        </w:rPr>
      </w:pPr>
    </w:p>
    <w:p w14:paraId="4A1EA40B" w14:textId="535005ED" w:rsidR="007F3912" w:rsidRDefault="007F3912" w:rsidP="007F3912">
      <w:pPr>
        <w:rPr>
          <w:rFonts w:ascii="Calibri" w:hAnsi="Calibri" w:cs="Calibri"/>
          <w:color w:val="0D0D0D" w:themeColor="text1" w:themeTint="F2"/>
          <w:sz w:val="24"/>
          <w:szCs w:val="24"/>
        </w:rPr>
      </w:pPr>
    </w:p>
    <w:p w14:paraId="464DA94E" w14:textId="0BADF558" w:rsidR="007F3912" w:rsidRPr="007F3912" w:rsidRDefault="007F3912" w:rsidP="007F3912">
      <w:pPr>
        <w:rPr>
          <w:rFonts w:ascii="Calibri" w:hAnsi="Calibri" w:cs="Calibri"/>
          <w:color w:val="0D0D0D" w:themeColor="text1" w:themeTint="F2"/>
          <w:sz w:val="24"/>
          <w:szCs w:val="24"/>
        </w:rPr>
      </w:pPr>
    </w:p>
    <w:p w14:paraId="68866622" w14:textId="1B4B3ED3" w:rsidR="007F3912" w:rsidRDefault="007F3912" w:rsidP="007F3912">
      <w:pPr>
        <w:pStyle w:val="NormalWeb"/>
        <w:ind w:left="720"/>
        <w:rPr>
          <w:rStyle w:val="Strong"/>
          <w:b w:val="0"/>
          <w:bCs w:val="0"/>
        </w:rPr>
      </w:pPr>
    </w:p>
    <w:p w14:paraId="6C8D8961" w14:textId="4B591E84" w:rsidR="007F3912" w:rsidRDefault="007F3912" w:rsidP="007F3912">
      <w:pPr>
        <w:pStyle w:val="NormalWeb"/>
        <w:ind w:left="720"/>
        <w:rPr>
          <w:rStyle w:val="Strong"/>
          <w:b w:val="0"/>
          <w:bCs w:val="0"/>
        </w:rPr>
      </w:pPr>
    </w:p>
    <w:p w14:paraId="79F0DFD9" w14:textId="744745E0" w:rsidR="007F3912" w:rsidRDefault="007F3912" w:rsidP="007F3912">
      <w:pPr>
        <w:pStyle w:val="NormalWeb"/>
        <w:ind w:left="720"/>
        <w:rPr>
          <w:rStyle w:val="Strong"/>
          <w:b w:val="0"/>
          <w:bCs w:val="0"/>
        </w:rPr>
      </w:pPr>
    </w:p>
    <w:p w14:paraId="6D50A712" w14:textId="4407DFB9" w:rsidR="007B3DA7" w:rsidRDefault="007B3DA7" w:rsidP="007F3912">
      <w:pPr>
        <w:pStyle w:val="NormalWeb"/>
        <w:ind w:left="720"/>
        <w:rPr>
          <w:rStyle w:val="Strong"/>
          <w:b w:val="0"/>
          <w:bCs w:val="0"/>
        </w:rPr>
      </w:pPr>
    </w:p>
    <w:p w14:paraId="7D1E9EBC" w14:textId="77777777" w:rsidR="007B3DA7" w:rsidRDefault="007B3DA7" w:rsidP="007F3912">
      <w:pPr>
        <w:pStyle w:val="NormalWeb"/>
        <w:ind w:left="720"/>
        <w:rPr>
          <w:rStyle w:val="Strong"/>
          <w:b w:val="0"/>
          <w:bCs w:val="0"/>
        </w:rPr>
      </w:pPr>
    </w:p>
    <w:p w14:paraId="3B1B2877" w14:textId="0C3F869E" w:rsidR="007B3DA7" w:rsidRPr="007B3DA7" w:rsidRDefault="007B3DA7" w:rsidP="007B3DA7">
      <w:pPr>
        <w:pStyle w:val="NormalWeb"/>
        <w:rPr>
          <w:rStyle w:val="Strong"/>
          <w:rFonts w:ascii="Calibri" w:hAnsi="Calibri" w:cs="Calibri"/>
        </w:rPr>
      </w:pPr>
      <w:r>
        <w:rPr>
          <w:noProof/>
        </w:rPr>
        <w:drawing>
          <wp:anchor distT="0" distB="0" distL="114300" distR="114300" simplePos="0" relativeHeight="251640320" behindDoc="0" locked="0" layoutInCell="1" allowOverlap="1" wp14:anchorId="0CE0B9FF" wp14:editId="5F124059">
            <wp:simplePos x="0" y="0"/>
            <wp:positionH relativeFrom="column">
              <wp:posOffset>-76200</wp:posOffset>
            </wp:positionH>
            <wp:positionV relativeFrom="paragraph">
              <wp:posOffset>323850</wp:posOffset>
            </wp:positionV>
            <wp:extent cx="5486400" cy="69405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4"/>
                    <a:stretch>
                      <a:fillRect/>
                    </a:stretch>
                  </pic:blipFill>
                  <pic:spPr>
                    <a:xfrm>
                      <a:off x="0" y="0"/>
                      <a:ext cx="5486400" cy="694055"/>
                    </a:xfrm>
                    <a:prstGeom prst="rect">
                      <a:avLst/>
                    </a:prstGeom>
                  </pic:spPr>
                </pic:pic>
              </a:graphicData>
            </a:graphic>
          </wp:anchor>
        </w:drawing>
      </w:r>
      <w:r w:rsidRPr="007B3DA7">
        <w:rPr>
          <w:rStyle w:val="Strong"/>
          <w:rFonts w:ascii="Calibri" w:hAnsi="Calibri" w:cs="Calibri"/>
        </w:rPr>
        <w:t>Student Level Table</w:t>
      </w:r>
      <w:r>
        <w:rPr>
          <w:rStyle w:val="Strong"/>
          <w:rFonts w:ascii="Calibri" w:hAnsi="Calibri" w:cs="Calibri"/>
        </w:rPr>
        <w:t>:</w:t>
      </w:r>
    </w:p>
    <w:p w14:paraId="4C57C9C2" w14:textId="2CA1C20A" w:rsidR="007B3DA7" w:rsidRDefault="007B3DA7" w:rsidP="007F3912">
      <w:pPr>
        <w:pStyle w:val="NormalWeb"/>
        <w:ind w:left="720"/>
        <w:rPr>
          <w:rStyle w:val="Strong"/>
          <w:b w:val="0"/>
          <w:bCs w:val="0"/>
        </w:rPr>
      </w:pPr>
    </w:p>
    <w:p w14:paraId="2E4E8781" w14:textId="5687E3AA" w:rsidR="007F3912" w:rsidRDefault="007F3912" w:rsidP="007F3912">
      <w:pPr>
        <w:pStyle w:val="NormalWeb"/>
        <w:ind w:left="720"/>
        <w:rPr>
          <w:rStyle w:val="Strong"/>
          <w:b w:val="0"/>
          <w:bCs w:val="0"/>
        </w:rPr>
      </w:pPr>
    </w:p>
    <w:p w14:paraId="3635CECB" w14:textId="2047D9CF" w:rsidR="007B3DA7" w:rsidRDefault="007B3DA7" w:rsidP="007F3912">
      <w:pPr>
        <w:pStyle w:val="NormalWeb"/>
        <w:ind w:left="720"/>
        <w:rPr>
          <w:rStyle w:val="Strong"/>
          <w:b w:val="0"/>
          <w:bCs w:val="0"/>
        </w:rPr>
      </w:pPr>
    </w:p>
    <w:p w14:paraId="7F7B9B75" w14:textId="77777777" w:rsidR="007B3DA7" w:rsidRDefault="007B3DA7" w:rsidP="007F3912">
      <w:pPr>
        <w:pStyle w:val="NormalWeb"/>
        <w:ind w:left="720"/>
        <w:rPr>
          <w:rStyle w:val="Strong"/>
          <w:b w:val="0"/>
          <w:bCs w:val="0"/>
        </w:rPr>
      </w:pPr>
    </w:p>
    <w:p w14:paraId="2EAFEE46" w14:textId="1E3BFA86" w:rsidR="007B3DA7" w:rsidRDefault="007B3DA7" w:rsidP="007B3DA7">
      <w:pPr>
        <w:pStyle w:val="NormalWeb"/>
        <w:rPr>
          <w:rStyle w:val="Strong"/>
          <w:rFonts w:ascii="Calibri" w:hAnsi="Calibri" w:cs="Calibri"/>
        </w:rPr>
      </w:pPr>
      <w:r w:rsidRPr="007B3DA7">
        <w:rPr>
          <w:rStyle w:val="Strong"/>
          <w:rFonts w:ascii="Calibri" w:hAnsi="Calibri" w:cs="Calibri"/>
        </w:rPr>
        <w:t>Session Fact Table</w:t>
      </w:r>
      <w:r>
        <w:rPr>
          <w:rStyle w:val="Strong"/>
          <w:rFonts w:ascii="Calibri" w:hAnsi="Calibri" w:cs="Calibri"/>
        </w:rPr>
        <w:t>:</w:t>
      </w:r>
    </w:p>
    <w:p w14:paraId="5ECC1282" w14:textId="7E0695F5" w:rsidR="007B3DA7" w:rsidRPr="007B3DA7" w:rsidRDefault="007B3DA7" w:rsidP="007B3DA7">
      <w:pPr>
        <w:pStyle w:val="NormalWeb"/>
        <w:rPr>
          <w:rStyle w:val="Strong"/>
          <w:rFonts w:ascii="Calibri" w:hAnsi="Calibri" w:cs="Calibri"/>
        </w:rPr>
      </w:pPr>
      <w:r>
        <w:rPr>
          <w:rFonts w:ascii="Calibri" w:hAnsi="Calibri" w:cs="Calibri"/>
          <w:b/>
          <w:bCs/>
          <w:noProof/>
        </w:rPr>
        <w:drawing>
          <wp:anchor distT="0" distB="0" distL="114300" distR="114300" simplePos="0" relativeHeight="251641344" behindDoc="0" locked="0" layoutInCell="1" allowOverlap="1" wp14:anchorId="40734789" wp14:editId="591DE0C4">
            <wp:simplePos x="0" y="0"/>
            <wp:positionH relativeFrom="column">
              <wp:posOffset>-152400</wp:posOffset>
            </wp:positionH>
            <wp:positionV relativeFrom="paragraph">
              <wp:posOffset>69215</wp:posOffset>
            </wp:positionV>
            <wp:extent cx="5486400" cy="2337435"/>
            <wp:effectExtent l="0" t="0" r="0" b="571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5"/>
                    <a:stretch>
                      <a:fillRect/>
                    </a:stretch>
                  </pic:blipFill>
                  <pic:spPr>
                    <a:xfrm>
                      <a:off x="0" y="0"/>
                      <a:ext cx="5486400" cy="2337435"/>
                    </a:xfrm>
                    <a:prstGeom prst="rect">
                      <a:avLst/>
                    </a:prstGeom>
                  </pic:spPr>
                </pic:pic>
              </a:graphicData>
            </a:graphic>
          </wp:anchor>
        </w:drawing>
      </w:r>
    </w:p>
    <w:p w14:paraId="6131BDE1" w14:textId="30370CBB" w:rsidR="007B3DA7" w:rsidRDefault="007B3DA7" w:rsidP="007F3912">
      <w:pPr>
        <w:pStyle w:val="NormalWeb"/>
        <w:ind w:left="720"/>
        <w:rPr>
          <w:rStyle w:val="Strong"/>
          <w:b w:val="0"/>
          <w:bCs w:val="0"/>
        </w:rPr>
      </w:pPr>
    </w:p>
    <w:p w14:paraId="71916145" w14:textId="714D8368" w:rsidR="007B3DA7" w:rsidRDefault="007B3DA7" w:rsidP="007F3912">
      <w:pPr>
        <w:pStyle w:val="NormalWeb"/>
        <w:ind w:left="720"/>
        <w:rPr>
          <w:rStyle w:val="Strong"/>
          <w:b w:val="0"/>
          <w:bCs w:val="0"/>
        </w:rPr>
      </w:pPr>
    </w:p>
    <w:p w14:paraId="45B729FD" w14:textId="1ED29678" w:rsidR="007B3DA7" w:rsidRDefault="007B3DA7" w:rsidP="007F3912">
      <w:pPr>
        <w:pStyle w:val="NormalWeb"/>
        <w:ind w:left="720"/>
        <w:rPr>
          <w:rStyle w:val="Strong"/>
          <w:b w:val="0"/>
          <w:bCs w:val="0"/>
        </w:rPr>
      </w:pPr>
    </w:p>
    <w:p w14:paraId="0FE33EFB" w14:textId="1BF3DE4E" w:rsidR="007B3DA7" w:rsidRDefault="007B3DA7" w:rsidP="007F3912">
      <w:pPr>
        <w:pStyle w:val="NormalWeb"/>
        <w:ind w:left="720"/>
        <w:rPr>
          <w:rStyle w:val="Strong"/>
          <w:b w:val="0"/>
          <w:bCs w:val="0"/>
        </w:rPr>
      </w:pPr>
    </w:p>
    <w:p w14:paraId="75A415DF" w14:textId="32E80D6A" w:rsidR="007B3DA7" w:rsidRDefault="007B3DA7" w:rsidP="007F3912">
      <w:pPr>
        <w:pStyle w:val="NormalWeb"/>
        <w:ind w:left="720"/>
        <w:rPr>
          <w:rStyle w:val="Strong"/>
          <w:b w:val="0"/>
          <w:bCs w:val="0"/>
        </w:rPr>
      </w:pPr>
    </w:p>
    <w:p w14:paraId="0B5769A9" w14:textId="337D3D2E" w:rsidR="007B3DA7" w:rsidRDefault="007B3DA7" w:rsidP="007F3912">
      <w:pPr>
        <w:pStyle w:val="NormalWeb"/>
        <w:ind w:left="720"/>
        <w:rPr>
          <w:rStyle w:val="Strong"/>
          <w:b w:val="0"/>
          <w:bCs w:val="0"/>
        </w:rPr>
      </w:pPr>
    </w:p>
    <w:p w14:paraId="66A0DDCF" w14:textId="446A2EB5" w:rsidR="007B3DA7" w:rsidRDefault="007B3DA7" w:rsidP="007F3912">
      <w:pPr>
        <w:pStyle w:val="NormalWeb"/>
        <w:ind w:left="720"/>
        <w:rPr>
          <w:rStyle w:val="Strong"/>
          <w:b w:val="0"/>
          <w:bCs w:val="0"/>
        </w:rPr>
      </w:pPr>
    </w:p>
    <w:p w14:paraId="388EADCC" w14:textId="54AE2EFE" w:rsidR="007B3DA7" w:rsidRDefault="007B3DA7" w:rsidP="007F3912">
      <w:pPr>
        <w:pStyle w:val="NormalWeb"/>
        <w:ind w:left="720"/>
        <w:rPr>
          <w:rStyle w:val="Strong"/>
          <w:b w:val="0"/>
          <w:bCs w:val="0"/>
        </w:rPr>
      </w:pPr>
    </w:p>
    <w:p w14:paraId="394DB5D8" w14:textId="7545E4B3" w:rsidR="007B3DA7" w:rsidRDefault="007B3DA7" w:rsidP="007F3912">
      <w:pPr>
        <w:pStyle w:val="NormalWeb"/>
        <w:ind w:left="720"/>
        <w:rPr>
          <w:rStyle w:val="Strong"/>
          <w:b w:val="0"/>
          <w:bCs w:val="0"/>
        </w:rPr>
      </w:pPr>
    </w:p>
    <w:p w14:paraId="1563A0F0" w14:textId="2A21DF0C" w:rsidR="007B3DA7" w:rsidRDefault="007B3DA7" w:rsidP="007F3912">
      <w:pPr>
        <w:pStyle w:val="NormalWeb"/>
        <w:ind w:left="720"/>
        <w:rPr>
          <w:rStyle w:val="Strong"/>
          <w:b w:val="0"/>
          <w:bCs w:val="0"/>
        </w:rPr>
      </w:pPr>
    </w:p>
    <w:p w14:paraId="70768A40" w14:textId="0EA2B09D" w:rsidR="007B3DA7" w:rsidRDefault="007B3DA7" w:rsidP="007F3912">
      <w:pPr>
        <w:pStyle w:val="NormalWeb"/>
        <w:ind w:left="720"/>
        <w:rPr>
          <w:rStyle w:val="Strong"/>
          <w:b w:val="0"/>
          <w:bCs w:val="0"/>
        </w:rPr>
      </w:pPr>
    </w:p>
    <w:p w14:paraId="125E3827" w14:textId="7943A4CD" w:rsidR="007B3DA7" w:rsidRDefault="007B3DA7" w:rsidP="007F3912">
      <w:pPr>
        <w:pStyle w:val="NormalWeb"/>
        <w:ind w:left="720"/>
        <w:rPr>
          <w:rStyle w:val="Strong"/>
          <w:b w:val="0"/>
          <w:bCs w:val="0"/>
        </w:rPr>
      </w:pPr>
    </w:p>
    <w:p w14:paraId="73F2ECD4" w14:textId="22BEE061" w:rsidR="007B3DA7" w:rsidRDefault="007B3DA7" w:rsidP="007F3912">
      <w:pPr>
        <w:pStyle w:val="NormalWeb"/>
        <w:ind w:left="720"/>
        <w:rPr>
          <w:rStyle w:val="Strong"/>
          <w:b w:val="0"/>
          <w:bCs w:val="0"/>
        </w:rPr>
      </w:pPr>
    </w:p>
    <w:p w14:paraId="692167DA" w14:textId="78D8E8D7" w:rsidR="00CF3C5C" w:rsidRDefault="00CF3C5C" w:rsidP="00CF3C5C">
      <w:pPr>
        <w:textAlignment w:val="baseline"/>
        <w:rPr>
          <w:rFonts w:ascii="Calibri" w:hAnsi="Calibri" w:cs="Calibri"/>
          <w:b/>
          <w:bCs/>
          <w:color w:val="724109" w:themeColor="accent1" w:themeShade="80"/>
          <w:sz w:val="24"/>
          <w:szCs w:val="24"/>
        </w:rPr>
      </w:pPr>
      <w:r>
        <w:rPr>
          <w:rFonts w:ascii="Calibri" w:hAnsi="Calibri" w:cs="Calibri"/>
          <w:b/>
          <w:bCs/>
          <w:color w:val="724109" w:themeColor="accent1" w:themeShade="80"/>
          <w:sz w:val="24"/>
          <w:szCs w:val="24"/>
        </w:rPr>
        <w:lastRenderedPageBreak/>
        <w:t>Data Model</w:t>
      </w:r>
      <w:r w:rsidRPr="00CF4AB4">
        <w:rPr>
          <w:rFonts w:ascii="Calibri" w:hAnsi="Calibri" w:cs="Calibri"/>
          <w:b/>
          <w:bCs/>
          <w:color w:val="724109" w:themeColor="accent1" w:themeShade="80"/>
          <w:sz w:val="24"/>
          <w:szCs w:val="24"/>
        </w:rPr>
        <w:t>:</w:t>
      </w:r>
    </w:p>
    <w:p w14:paraId="516F74BA" w14:textId="3985007D" w:rsidR="00CF3C5C" w:rsidRPr="00CF4AB4" w:rsidRDefault="00CF3C5C" w:rsidP="00CF3C5C">
      <w:pPr>
        <w:textAlignment w:val="baseline"/>
        <w:rPr>
          <w:rFonts w:ascii="Calibri" w:hAnsi="Calibri" w:cs="Calibri"/>
          <w:b/>
          <w:bCs/>
          <w:color w:val="724109" w:themeColor="accent1" w:themeShade="80"/>
          <w:sz w:val="24"/>
          <w:szCs w:val="24"/>
        </w:rPr>
      </w:pPr>
    </w:p>
    <w:p w14:paraId="05CF9802" w14:textId="32A98B9D" w:rsidR="00CF3C5C" w:rsidRDefault="00CF3C5C" w:rsidP="007F3912">
      <w:pPr>
        <w:textAlignment w:val="baseline"/>
        <w:rPr>
          <w:rFonts w:ascii="Calibri" w:hAnsi="Calibri" w:cs="Calibri"/>
          <w:b/>
          <w:bCs/>
          <w:color w:val="724109" w:themeColor="accent1" w:themeShade="80"/>
          <w:sz w:val="24"/>
          <w:szCs w:val="24"/>
        </w:rPr>
      </w:pPr>
      <w:r>
        <w:rPr>
          <w:rFonts w:ascii="Calibri" w:hAnsi="Calibri" w:cs="Calibri"/>
          <w:b/>
          <w:bCs/>
          <w:noProof/>
          <w:color w:val="724109" w:themeColor="accent1" w:themeShade="80"/>
          <w:sz w:val="24"/>
          <w:szCs w:val="24"/>
        </w:rPr>
        <w:drawing>
          <wp:anchor distT="0" distB="0" distL="114300" distR="114300" simplePos="0" relativeHeight="251647488" behindDoc="0" locked="0" layoutInCell="1" allowOverlap="1" wp14:anchorId="08B88658" wp14:editId="03152090">
            <wp:simplePos x="0" y="0"/>
            <wp:positionH relativeFrom="column">
              <wp:posOffset>-66675</wp:posOffset>
            </wp:positionH>
            <wp:positionV relativeFrom="paragraph">
              <wp:posOffset>66040</wp:posOffset>
            </wp:positionV>
            <wp:extent cx="5486400" cy="263017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6"/>
                    <a:stretch>
                      <a:fillRect/>
                    </a:stretch>
                  </pic:blipFill>
                  <pic:spPr>
                    <a:xfrm>
                      <a:off x="0" y="0"/>
                      <a:ext cx="5486400" cy="2630170"/>
                    </a:xfrm>
                    <a:prstGeom prst="rect">
                      <a:avLst/>
                    </a:prstGeom>
                  </pic:spPr>
                </pic:pic>
              </a:graphicData>
            </a:graphic>
          </wp:anchor>
        </w:drawing>
      </w:r>
    </w:p>
    <w:p w14:paraId="1626CA09" w14:textId="0E959967" w:rsidR="00CF3C5C" w:rsidRDefault="00CF3C5C" w:rsidP="007F3912">
      <w:pPr>
        <w:textAlignment w:val="baseline"/>
        <w:rPr>
          <w:rFonts w:ascii="Calibri" w:hAnsi="Calibri" w:cs="Calibri"/>
          <w:b/>
          <w:bCs/>
          <w:color w:val="724109" w:themeColor="accent1" w:themeShade="80"/>
          <w:sz w:val="24"/>
          <w:szCs w:val="24"/>
        </w:rPr>
      </w:pPr>
    </w:p>
    <w:p w14:paraId="1C2ABB0B" w14:textId="4CB4E927" w:rsidR="00CF3C5C" w:rsidRDefault="00CF3C5C" w:rsidP="007F3912">
      <w:pPr>
        <w:textAlignment w:val="baseline"/>
        <w:rPr>
          <w:rFonts w:ascii="Calibri" w:hAnsi="Calibri" w:cs="Calibri"/>
          <w:b/>
          <w:bCs/>
          <w:color w:val="724109" w:themeColor="accent1" w:themeShade="80"/>
          <w:sz w:val="24"/>
          <w:szCs w:val="24"/>
        </w:rPr>
      </w:pPr>
    </w:p>
    <w:p w14:paraId="53615A14" w14:textId="5E19E1C2" w:rsidR="00CF3C5C" w:rsidRDefault="00CF3C5C" w:rsidP="007F3912">
      <w:pPr>
        <w:textAlignment w:val="baseline"/>
        <w:rPr>
          <w:rFonts w:ascii="Calibri" w:hAnsi="Calibri" w:cs="Calibri"/>
          <w:b/>
          <w:bCs/>
          <w:color w:val="724109" w:themeColor="accent1" w:themeShade="80"/>
          <w:sz w:val="24"/>
          <w:szCs w:val="24"/>
        </w:rPr>
      </w:pPr>
    </w:p>
    <w:p w14:paraId="48434CF6" w14:textId="58EC56F4" w:rsidR="00CF3C5C" w:rsidRDefault="00CF3C5C" w:rsidP="007F3912">
      <w:pPr>
        <w:textAlignment w:val="baseline"/>
        <w:rPr>
          <w:rFonts w:ascii="Calibri" w:hAnsi="Calibri" w:cs="Calibri"/>
          <w:b/>
          <w:bCs/>
          <w:color w:val="724109" w:themeColor="accent1" w:themeShade="80"/>
          <w:sz w:val="24"/>
          <w:szCs w:val="24"/>
        </w:rPr>
      </w:pPr>
    </w:p>
    <w:p w14:paraId="7DD0A375" w14:textId="45AD1893" w:rsidR="00CF3C5C" w:rsidRDefault="00CF3C5C" w:rsidP="007F3912">
      <w:pPr>
        <w:textAlignment w:val="baseline"/>
        <w:rPr>
          <w:rFonts w:ascii="Calibri" w:hAnsi="Calibri" w:cs="Calibri"/>
          <w:b/>
          <w:bCs/>
          <w:color w:val="724109" w:themeColor="accent1" w:themeShade="80"/>
          <w:sz w:val="24"/>
          <w:szCs w:val="24"/>
        </w:rPr>
      </w:pPr>
    </w:p>
    <w:p w14:paraId="6962EDD9" w14:textId="134B804A" w:rsidR="00CF3C5C" w:rsidRDefault="00CF3C5C" w:rsidP="007F3912">
      <w:pPr>
        <w:textAlignment w:val="baseline"/>
        <w:rPr>
          <w:rFonts w:ascii="Calibri" w:hAnsi="Calibri" w:cs="Calibri"/>
          <w:b/>
          <w:bCs/>
          <w:color w:val="724109" w:themeColor="accent1" w:themeShade="80"/>
          <w:sz w:val="24"/>
          <w:szCs w:val="24"/>
        </w:rPr>
      </w:pPr>
    </w:p>
    <w:p w14:paraId="52856448" w14:textId="0254781F" w:rsidR="00CF3C5C" w:rsidRDefault="00CF3C5C" w:rsidP="007F3912">
      <w:pPr>
        <w:textAlignment w:val="baseline"/>
        <w:rPr>
          <w:rFonts w:ascii="Calibri" w:hAnsi="Calibri" w:cs="Calibri"/>
          <w:b/>
          <w:bCs/>
          <w:color w:val="724109" w:themeColor="accent1" w:themeShade="80"/>
          <w:sz w:val="24"/>
          <w:szCs w:val="24"/>
        </w:rPr>
      </w:pPr>
    </w:p>
    <w:p w14:paraId="5A30F947" w14:textId="2FE9885A" w:rsidR="00CF3C5C" w:rsidRDefault="00CF3C5C" w:rsidP="007F3912">
      <w:pPr>
        <w:textAlignment w:val="baseline"/>
        <w:rPr>
          <w:rFonts w:ascii="Calibri" w:hAnsi="Calibri" w:cs="Calibri"/>
          <w:b/>
          <w:bCs/>
          <w:color w:val="724109" w:themeColor="accent1" w:themeShade="80"/>
          <w:sz w:val="24"/>
          <w:szCs w:val="24"/>
        </w:rPr>
      </w:pPr>
    </w:p>
    <w:p w14:paraId="2EF41D7B" w14:textId="72DB0229" w:rsidR="00CF3C5C" w:rsidRDefault="00CF3C5C" w:rsidP="007F3912">
      <w:pPr>
        <w:textAlignment w:val="baseline"/>
        <w:rPr>
          <w:rFonts w:ascii="Calibri" w:hAnsi="Calibri" w:cs="Calibri"/>
          <w:b/>
          <w:bCs/>
          <w:color w:val="724109" w:themeColor="accent1" w:themeShade="80"/>
          <w:sz w:val="24"/>
          <w:szCs w:val="24"/>
        </w:rPr>
      </w:pPr>
    </w:p>
    <w:p w14:paraId="5319C0AC" w14:textId="1E016259" w:rsidR="00CF3C5C" w:rsidRDefault="00CF3C5C" w:rsidP="007F3912">
      <w:pPr>
        <w:textAlignment w:val="baseline"/>
        <w:rPr>
          <w:rFonts w:ascii="Calibri" w:hAnsi="Calibri" w:cs="Calibri"/>
          <w:b/>
          <w:bCs/>
          <w:color w:val="724109" w:themeColor="accent1" w:themeShade="80"/>
          <w:sz w:val="24"/>
          <w:szCs w:val="24"/>
        </w:rPr>
      </w:pPr>
    </w:p>
    <w:p w14:paraId="3626BE55" w14:textId="0760A018" w:rsidR="00CF3C5C" w:rsidRDefault="00CF3C5C" w:rsidP="007F3912">
      <w:pPr>
        <w:textAlignment w:val="baseline"/>
        <w:rPr>
          <w:rFonts w:ascii="Calibri" w:hAnsi="Calibri" w:cs="Calibri"/>
          <w:b/>
          <w:bCs/>
          <w:color w:val="724109" w:themeColor="accent1" w:themeShade="80"/>
          <w:sz w:val="24"/>
          <w:szCs w:val="24"/>
        </w:rPr>
      </w:pPr>
    </w:p>
    <w:p w14:paraId="20EA6AB3" w14:textId="2E4D3908" w:rsidR="00CF3C5C" w:rsidRDefault="00CF3C5C" w:rsidP="007F3912">
      <w:pPr>
        <w:textAlignment w:val="baseline"/>
        <w:rPr>
          <w:rFonts w:ascii="Calibri" w:hAnsi="Calibri" w:cs="Calibri"/>
          <w:b/>
          <w:bCs/>
          <w:color w:val="724109" w:themeColor="accent1" w:themeShade="80"/>
          <w:sz w:val="24"/>
          <w:szCs w:val="24"/>
        </w:rPr>
      </w:pPr>
    </w:p>
    <w:p w14:paraId="55922451" w14:textId="0E70FCD9" w:rsidR="00CF3C5C" w:rsidRDefault="00CF3C5C" w:rsidP="007F3912">
      <w:pPr>
        <w:textAlignment w:val="baseline"/>
        <w:rPr>
          <w:rFonts w:ascii="Calibri" w:hAnsi="Calibri" w:cs="Calibri"/>
          <w:b/>
          <w:bCs/>
          <w:color w:val="724109" w:themeColor="accent1" w:themeShade="80"/>
          <w:sz w:val="24"/>
          <w:szCs w:val="24"/>
        </w:rPr>
      </w:pPr>
    </w:p>
    <w:p w14:paraId="1BEDEE24" w14:textId="34516D0C" w:rsidR="00CF3C5C" w:rsidRDefault="00CF3C5C" w:rsidP="007F3912">
      <w:pPr>
        <w:textAlignment w:val="baseline"/>
        <w:rPr>
          <w:rFonts w:ascii="Calibri" w:hAnsi="Calibri" w:cs="Calibri"/>
          <w:b/>
          <w:bCs/>
          <w:color w:val="724109" w:themeColor="accent1" w:themeShade="80"/>
          <w:sz w:val="24"/>
          <w:szCs w:val="24"/>
        </w:rPr>
      </w:pPr>
    </w:p>
    <w:p w14:paraId="4AFB360A" w14:textId="0A078B9A" w:rsidR="00CF3C5C" w:rsidRDefault="00CF3C5C" w:rsidP="007F3912">
      <w:pPr>
        <w:textAlignment w:val="baseline"/>
        <w:rPr>
          <w:rFonts w:ascii="Calibri" w:hAnsi="Calibri" w:cs="Calibri"/>
          <w:b/>
          <w:bCs/>
          <w:color w:val="724109" w:themeColor="accent1" w:themeShade="80"/>
          <w:sz w:val="24"/>
          <w:szCs w:val="24"/>
        </w:rPr>
      </w:pPr>
    </w:p>
    <w:p w14:paraId="4592D361" w14:textId="05927AE5" w:rsidR="00CF3C5C" w:rsidRDefault="00CF3C5C" w:rsidP="007F3912">
      <w:pPr>
        <w:textAlignment w:val="baseline"/>
        <w:rPr>
          <w:rFonts w:ascii="Calibri" w:hAnsi="Calibri" w:cs="Calibri"/>
          <w:b/>
          <w:bCs/>
          <w:color w:val="724109" w:themeColor="accent1" w:themeShade="80"/>
          <w:sz w:val="24"/>
          <w:szCs w:val="24"/>
        </w:rPr>
      </w:pPr>
    </w:p>
    <w:p w14:paraId="2DF62E5D" w14:textId="1EA09FC5" w:rsidR="007F3912" w:rsidRPr="007F3912" w:rsidRDefault="007F3912" w:rsidP="007F3912">
      <w:pPr>
        <w:textAlignment w:val="baseline"/>
        <w:rPr>
          <w:rFonts w:ascii="Calibri" w:hAnsi="Calibri" w:cs="Calibri"/>
          <w:b/>
          <w:bCs/>
          <w:color w:val="724109" w:themeColor="accent1" w:themeShade="80"/>
          <w:sz w:val="24"/>
          <w:szCs w:val="24"/>
        </w:rPr>
      </w:pPr>
      <w:r w:rsidRPr="007F3912">
        <w:rPr>
          <w:rFonts w:ascii="Calibri" w:hAnsi="Calibri" w:cs="Calibri"/>
          <w:b/>
          <w:bCs/>
          <w:color w:val="724109" w:themeColor="accent1" w:themeShade="80"/>
          <w:sz w:val="24"/>
          <w:szCs w:val="24"/>
        </w:rPr>
        <w:t>Implemented Measures:</w:t>
      </w:r>
    </w:p>
    <w:p w14:paraId="73782E64" w14:textId="02898699" w:rsidR="0050210A" w:rsidRPr="007F3912" w:rsidRDefault="0050210A" w:rsidP="0050210A">
      <w:pPr>
        <w:pStyle w:val="NormalWeb"/>
        <w:numPr>
          <w:ilvl w:val="0"/>
          <w:numId w:val="15"/>
        </w:numPr>
        <w:rPr>
          <w:rFonts w:ascii="Calibri" w:eastAsiaTheme="minorEastAsia" w:hAnsi="Calibri" w:cs="Calibri"/>
          <w:sz w:val="22"/>
          <w:szCs w:val="22"/>
        </w:rPr>
      </w:pPr>
      <w:r w:rsidRPr="007F3912">
        <w:rPr>
          <w:rFonts w:ascii="Calibri" w:eastAsiaTheme="minorEastAsia" w:hAnsi="Calibri" w:cs="Calibri"/>
          <w:b/>
          <w:bCs/>
          <w:sz w:val="22"/>
          <w:szCs w:val="22"/>
        </w:rPr>
        <w:t xml:space="preserve">Total </w:t>
      </w:r>
      <w:r w:rsidR="00CF3C5C">
        <w:rPr>
          <w:rFonts w:ascii="Calibri" w:eastAsiaTheme="minorEastAsia" w:hAnsi="Calibri" w:cs="Calibri"/>
          <w:b/>
          <w:bCs/>
          <w:sz w:val="22"/>
          <w:szCs w:val="22"/>
        </w:rPr>
        <w:t>Session</w:t>
      </w:r>
      <w:r w:rsidR="007F3912">
        <w:rPr>
          <w:rFonts w:ascii="Calibri" w:eastAsiaTheme="minorEastAsia" w:hAnsi="Calibri" w:cs="Calibri"/>
          <w:sz w:val="22"/>
          <w:szCs w:val="22"/>
        </w:rPr>
        <w:t xml:space="preserve">: </w:t>
      </w:r>
      <w:r w:rsidR="00654C28" w:rsidRPr="00654C28">
        <w:rPr>
          <w:rFonts w:ascii="Calibri" w:eastAsiaTheme="minorEastAsia" w:hAnsi="Calibri" w:cs="Calibri"/>
          <w:sz w:val="22"/>
          <w:szCs w:val="22"/>
        </w:rPr>
        <w:t>The total number of sessions</w:t>
      </w:r>
      <w:r w:rsidRPr="007F3912">
        <w:rPr>
          <w:rFonts w:ascii="Calibri" w:eastAsiaTheme="minorEastAsia" w:hAnsi="Calibri" w:cs="Calibri"/>
          <w:sz w:val="22"/>
          <w:szCs w:val="22"/>
        </w:rPr>
        <w:t>.</w:t>
      </w:r>
    </w:p>
    <w:p w14:paraId="64989A40" w14:textId="4D6F7415" w:rsidR="0050210A" w:rsidRPr="007F3912" w:rsidRDefault="00CF3C5C" w:rsidP="0050210A">
      <w:pPr>
        <w:pStyle w:val="NormalWeb"/>
        <w:numPr>
          <w:ilvl w:val="0"/>
          <w:numId w:val="15"/>
        </w:numPr>
        <w:rPr>
          <w:rFonts w:ascii="Calibri" w:eastAsiaTheme="minorEastAsia" w:hAnsi="Calibri" w:cs="Calibri"/>
          <w:sz w:val="22"/>
          <w:szCs w:val="22"/>
        </w:rPr>
      </w:pPr>
      <w:r>
        <w:rPr>
          <w:rFonts w:ascii="Calibri" w:eastAsiaTheme="minorEastAsia" w:hAnsi="Calibri" w:cs="Calibri"/>
          <w:b/>
          <w:bCs/>
          <w:sz w:val="22"/>
          <w:szCs w:val="22"/>
        </w:rPr>
        <w:t>Total Prompt</w:t>
      </w:r>
      <w:r w:rsidR="007F3912">
        <w:rPr>
          <w:rFonts w:ascii="Calibri" w:eastAsiaTheme="minorEastAsia" w:hAnsi="Calibri" w:cs="Calibri"/>
          <w:sz w:val="22"/>
          <w:szCs w:val="22"/>
        </w:rPr>
        <w:t xml:space="preserve">: </w:t>
      </w:r>
      <w:r w:rsidR="00654C28" w:rsidRPr="00654C28">
        <w:rPr>
          <w:rFonts w:ascii="Calibri" w:eastAsiaTheme="minorEastAsia" w:hAnsi="Calibri" w:cs="Calibri"/>
          <w:sz w:val="22"/>
          <w:szCs w:val="22"/>
        </w:rPr>
        <w:t>The sum of all prompts used across all sessions</w:t>
      </w:r>
      <w:r w:rsidR="00654C28">
        <w:rPr>
          <w:rFonts w:ascii="Calibri" w:eastAsiaTheme="minorEastAsia" w:hAnsi="Calibri" w:cs="Calibri"/>
          <w:sz w:val="22"/>
          <w:szCs w:val="22"/>
        </w:rPr>
        <w:t>.</w:t>
      </w:r>
    </w:p>
    <w:p w14:paraId="4D62870E" w14:textId="5352A2D8" w:rsidR="0050210A" w:rsidRPr="007F3912" w:rsidRDefault="0050210A" w:rsidP="0050210A">
      <w:pPr>
        <w:pStyle w:val="NormalWeb"/>
        <w:numPr>
          <w:ilvl w:val="0"/>
          <w:numId w:val="15"/>
        </w:numPr>
        <w:rPr>
          <w:rFonts w:ascii="Calibri" w:eastAsiaTheme="minorEastAsia" w:hAnsi="Calibri" w:cs="Calibri"/>
          <w:sz w:val="22"/>
          <w:szCs w:val="22"/>
        </w:rPr>
      </w:pPr>
      <w:r w:rsidRPr="007F3912">
        <w:rPr>
          <w:rFonts w:ascii="Calibri" w:eastAsiaTheme="minorEastAsia" w:hAnsi="Calibri" w:cs="Calibri"/>
          <w:b/>
          <w:bCs/>
          <w:sz w:val="22"/>
          <w:szCs w:val="22"/>
        </w:rPr>
        <w:t>Average Rating</w:t>
      </w:r>
      <w:r w:rsidR="007F3912">
        <w:rPr>
          <w:rFonts w:ascii="Calibri" w:eastAsiaTheme="minorEastAsia" w:hAnsi="Calibri" w:cs="Calibri"/>
          <w:sz w:val="22"/>
          <w:szCs w:val="22"/>
        </w:rPr>
        <w:t xml:space="preserve">: </w:t>
      </w:r>
      <w:r w:rsidR="008E43D6">
        <w:rPr>
          <w:rFonts w:ascii="Calibri" w:eastAsiaTheme="minorEastAsia" w:hAnsi="Calibri" w:cs="Calibri"/>
          <w:sz w:val="22"/>
          <w:szCs w:val="22"/>
        </w:rPr>
        <w:t>T</w:t>
      </w:r>
      <w:r w:rsidR="00654C28" w:rsidRPr="008E43D6">
        <w:rPr>
          <w:rFonts w:ascii="Calibri" w:eastAsiaTheme="minorEastAsia" w:hAnsi="Calibri" w:cs="Calibri"/>
          <w:sz w:val="22"/>
          <w:szCs w:val="22"/>
        </w:rPr>
        <w:t>he average satisfaction rating given by users</w:t>
      </w:r>
      <w:r w:rsidRPr="007F3912">
        <w:rPr>
          <w:rFonts w:ascii="Calibri" w:eastAsiaTheme="minorEastAsia" w:hAnsi="Calibri" w:cs="Calibri"/>
          <w:sz w:val="22"/>
          <w:szCs w:val="22"/>
        </w:rPr>
        <w:t>.</w:t>
      </w:r>
    </w:p>
    <w:p w14:paraId="57E3FCF3" w14:textId="79F04418" w:rsidR="0050210A" w:rsidRDefault="0050210A" w:rsidP="0050210A">
      <w:pPr>
        <w:pStyle w:val="NormalWeb"/>
        <w:numPr>
          <w:ilvl w:val="0"/>
          <w:numId w:val="15"/>
        </w:numPr>
        <w:rPr>
          <w:rFonts w:ascii="Calibri" w:eastAsiaTheme="minorEastAsia" w:hAnsi="Calibri" w:cs="Calibri"/>
          <w:sz w:val="22"/>
          <w:szCs w:val="22"/>
        </w:rPr>
      </w:pPr>
      <w:r w:rsidRPr="007F3912">
        <w:rPr>
          <w:rFonts w:ascii="Calibri" w:eastAsiaTheme="minorEastAsia" w:hAnsi="Calibri" w:cs="Calibri"/>
          <w:b/>
          <w:bCs/>
          <w:sz w:val="22"/>
          <w:szCs w:val="22"/>
        </w:rPr>
        <w:t xml:space="preserve">Average </w:t>
      </w:r>
      <w:r w:rsidR="00CF3C5C">
        <w:rPr>
          <w:rFonts w:ascii="Calibri" w:eastAsiaTheme="minorEastAsia" w:hAnsi="Calibri" w:cs="Calibri"/>
          <w:b/>
          <w:bCs/>
          <w:sz w:val="22"/>
          <w:szCs w:val="22"/>
        </w:rPr>
        <w:t>Session Length Min</w:t>
      </w:r>
      <w:r w:rsidR="007F3912">
        <w:rPr>
          <w:rFonts w:ascii="Calibri" w:eastAsiaTheme="minorEastAsia" w:hAnsi="Calibri" w:cs="Calibri"/>
          <w:sz w:val="22"/>
          <w:szCs w:val="22"/>
        </w:rPr>
        <w:t>:</w:t>
      </w:r>
      <w:r w:rsidRPr="007F3912">
        <w:rPr>
          <w:rFonts w:ascii="Calibri" w:eastAsiaTheme="minorEastAsia" w:hAnsi="Calibri" w:cs="Calibri"/>
          <w:sz w:val="22"/>
          <w:szCs w:val="22"/>
        </w:rPr>
        <w:t xml:space="preserve"> </w:t>
      </w:r>
      <w:r w:rsidR="008E43D6">
        <w:rPr>
          <w:rFonts w:ascii="Calibri" w:eastAsiaTheme="minorEastAsia" w:hAnsi="Calibri" w:cs="Calibri"/>
          <w:sz w:val="22"/>
          <w:szCs w:val="22"/>
        </w:rPr>
        <w:t>T</w:t>
      </w:r>
      <w:r w:rsidR="008E43D6" w:rsidRPr="008E43D6">
        <w:rPr>
          <w:rFonts w:ascii="Calibri" w:eastAsiaTheme="minorEastAsia" w:hAnsi="Calibri" w:cs="Calibri"/>
          <w:sz w:val="22"/>
          <w:szCs w:val="22"/>
        </w:rPr>
        <w:t>he average duration of a session in minutes</w:t>
      </w:r>
      <w:r w:rsidRPr="007F3912">
        <w:rPr>
          <w:rFonts w:ascii="Calibri" w:eastAsiaTheme="minorEastAsia" w:hAnsi="Calibri" w:cs="Calibri"/>
          <w:sz w:val="22"/>
          <w:szCs w:val="22"/>
        </w:rPr>
        <w:t>.</w:t>
      </w:r>
    </w:p>
    <w:p w14:paraId="446FA6C0" w14:textId="4DE3FDAD" w:rsidR="00CF3C5C" w:rsidRPr="007F3912" w:rsidRDefault="00CF3C5C" w:rsidP="00CF3C5C">
      <w:pPr>
        <w:pStyle w:val="NormalWeb"/>
        <w:rPr>
          <w:rFonts w:ascii="Calibri" w:eastAsiaTheme="minorEastAsia" w:hAnsi="Calibri" w:cs="Calibri"/>
          <w:sz w:val="22"/>
          <w:szCs w:val="22"/>
        </w:rPr>
      </w:pPr>
    </w:p>
    <w:p w14:paraId="23D8FB16" w14:textId="616CA2AE" w:rsidR="0050210A" w:rsidRDefault="008E43D6" w:rsidP="0050210A">
      <w:r>
        <w:rPr>
          <w:noProof/>
        </w:rPr>
        <w:drawing>
          <wp:anchor distT="0" distB="0" distL="114300" distR="114300" simplePos="0" relativeHeight="251716096" behindDoc="0" locked="0" layoutInCell="1" allowOverlap="1" wp14:anchorId="4F4AE5F7" wp14:editId="7595DEB5">
            <wp:simplePos x="0" y="0"/>
            <wp:positionH relativeFrom="column">
              <wp:posOffset>-28576</wp:posOffset>
            </wp:positionH>
            <wp:positionV relativeFrom="paragraph">
              <wp:posOffset>798830</wp:posOffset>
            </wp:positionV>
            <wp:extent cx="2771775" cy="266700"/>
            <wp:effectExtent l="0" t="0" r="9525"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7"/>
                    <a:stretch>
                      <a:fillRect/>
                    </a:stretch>
                  </pic:blipFill>
                  <pic:spPr>
                    <a:xfrm>
                      <a:off x="0" y="0"/>
                      <a:ext cx="2771775" cy="26670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99712" behindDoc="0" locked="0" layoutInCell="1" allowOverlap="1" wp14:anchorId="7F0627B7" wp14:editId="2F5126F0">
            <wp:simplePos x="0" y="0"/>
            <wp:positionH relativeFrom="column">
              <wp:posOffset>3048000</wp:posOffset>
            </wp:positionH>
            <wp:positionV relativeFrom="paragraph">
              <wp:posOffset>827405</wp:posOffset>
            </wp:positionV>
            <wp:extent cx="2876550" cy="24765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8"/>
                    <a:stretch>
                      <a:fillRect/>
                    </a:stretch>
                  </pic:blipFill>
                  <pic:spPr>
                    <a:xfrm>
                      <a:off x="0" y="0"/>
                      <a:ext cx="2876550" cy="24765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83328" behindDoc="0" locked="0" layoutInCell="1" allowOverlap="1" wp14:anchorId="1FED8025" wp14:editId="62C87010">
            <wp:simplePos x="0" y="0"/>
            <wp:positionH relativeFrom="column">
              <wp:posOffset>0</wp:posOffset>
            </wp:positionH>
            <wp:positionV relativeFrom="paragraph">
              <wp:posOffset>93980</wp:posOffset>
            </wp:positionV>
            <wp:extent cx="2800350" cy="238760"/>
            <wp:effectExtent l="0" t="0" r="0" b="889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9"/>
                    <a:stretch>
                      <a:fillRect/>
                    </a:stretch>
                  </pic:blipFill>
                  <pic:spPr>
                    <a:xfrm>
                      <a:off x="0" y="0"/>
                      <a:ext cx="2801406" cy="23885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noProof/>
          <w:sz w:val="22"/>
          <w:szCs w:val="22"/>
        </w:rPr>
        <w:drawing>
          <wp:anchor distT="0" distB="0" distL="114300" distR="114300" simplePos="0" relativeHeight="251663872" behindDoc="0" locked="0" layoutInCell="1" allowOverlap="1" wp14:anchorId="2BEF0C40" wp14:editId="0FBB46D4">
            <wp:simplePos x="0" y="0"/>
            <wp:positionH relativeFrom="column">
              <wp:posOffset>3048000</wp:posOffset>
            </wp:positionH>
            <wp:positionV relativeFrom="paragraph">
              <wp:posOffset>93980</wp:posOffset>
            </wp:positionV>
            <wp:extent cx="2781300" cy="257175"/>
            <wp:effectExtent l="0" t="0" r="0" b="952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30"/>
                    <a:stretch>
                      <a:fillRect/>
                    </a:stretch>
                  </pic:blipFill>
                  <pic:spPr>
                    <a:xfrm>
                      <a:off x="0" y="0"/>
                      <a:ext cx="2781690" cy="257211"/>
                    </a:xfrm>
                    <a:prstGeom prst="rect">
                      <a:avLst/>
                    </a:prstGeom>
                  </pic:spPr>
                </pic:pic>
              </a:graphicData>
            </a:graphic>
            <wp14:sizeRelH relativeFrom="margin">
              <wp14:pctWidth>0</wp14:pctWidth>
            </wp14:sizeRelH>
          </wp:anchor>
        </w:drawing>
      </w:r>
      <w:r w:rsidR="00CA73EF">
        <w:br w:type="page"/>
      </w:r>
    </w:p>
    <w:p w14:paraId="5D4AD0DE" w14:textId="77777777" w:rsidR="0050210A" w:rsidRDefault="0050210A"/>
    <w:p w14:paraId="3054C096" w14:textId="236BAE67" w:rsidR="007E6518" w:rsidRPr="00725645" w:rsidRDefault="00CA73EF" w:rsidP="0025575E">
      <w:pPr>
        <w:pStyle w:val="Heading1"/>
        <w:numPr>
          <w:ilvl w:val="0"/>
          <w:numId w:val="12"/>
        </w:numPr>
        <w:jc w:val="left"/>
        <w:rPr>
          <w:rFonts w:ascii="Calibri" w:hAnsi="Calibri" w:cs="Calibri"/>
          <w:b/>
          <w:bCs/>
          <w:sz w:val="36"/>
          <w:szCs w:val="36"/>
        </w:rPr>
      </w:pPr>
      <w:bookmarkStart w:id="6" w:name="_Toc204170666"/>
      <w:r w:rsidRPr="00725645">
        <w:rPr>
          <w:rFonts w:ascii="Calibri" w:hAnsi="Calibri" w:cs="Calibri"/>
          <w:b/>
          <w:bCs/>
          <w:sz w:val="36"/>
          <w:szCs w:val="36"/>
        </w:rPr>
        <w:t>Power BI Overview</w:t>
      </w:r>
      <w:bookmarkEnd w:id="6"/>
    </w:p>
    <w:p w14:paraId="2865D180" w14:textId="60A258E6" w:rsidR="00091D7D" w:rsidRDefault="0029587C" w:rsidP="00091D7D">
      <w:pPr>
        <w:spacing w:before="100" w:beforeAutospacing="1" w:after="100" w:afterAutospacing="1"/>
        <w:rPr>
          <w:rFonts w:ascii="Calibri" w:hAnsi="Calibri" w:cs="Calibri"/>
          <w:color w:val="0D0D0D" w:themeColor="text1" w:themeTint="F2"/>
          <w:sz w:val="24"/>
          <w:szCs w:val="24"/>
        </w:rPr>
      </w:pPr>
      <w:r w:rsidRPr="0029587C">
        <w:rPr>
          <w:rFonts w:ascii="Calibri" w:hAnsi="Calibri" w:cs="Calibri"/>
          <w:color w:val="0D0D0D" w:themeColor="text1" w:themeTint="F2"/>
          <w:sz w:val="24"/>
          <w:szCs w:val="24"/>
        </w:rPr>
        <w:t>Power BI was utilized to create data visualizations and build interactive dashboards and reports based on the refined data models within Azure Synapse Analytics (or Microsoft Fabric) and the underlying Restaurant Data Warehouse. This enabled dynamic exploration of key business metrics such as restaurant distribution, average ratings, total votes, and average cost, providing valuable insights to support decision-making.</w:t>
      </w:r>
    </w:p>
    <w:p w14:paraId="0CB4B644" w14:textId="1EF62CDE" w:rsidR="0029587C" w:rsidRDefault="0029587C" w:rsidP="00091D7D">
      <w:pPr>
        <w:spacing w:before="100" w:beforeAutospacing="1" w:after="100" w:afterAutospacing="1"/>
        <w:rPr>
          <w:rFonts w:ascii="Calibri" w:hAnsi="Calibri" w:cs="Calibri"/>
          <w:color w:val="0D0D0D" w:themeColor="text1" w:themeTint="F2"/>
          <w:sz w:val="24"/>
          <w:szCs w:val="24"/>
        </w:rPr>
      </w:pPr>
    </w:p>
    <w:p w14:paraId="06273444" w14:textId="4905241C" w:rsidR="0029587C" w:rsidRPr="00091D7D" w:rsidRDefault="0029587C" w:rsidP="00091D7D">
      <w:pPr>
        <w:spacing w:before="100" w:beforeAutospacing="1" w:after="100" w:afterAutospacing="1"/>
        <w:rPr>
          <w:rFonts w:ascii="Calibri" w:hAnsi="Calibri" w:cs="Calibri"/>
          <w:color w:val="0D0D0D" w:themeColor="text1" w:themeTint="F2"/>
          <w:sz w:val="24"/>
          <w:szCs w:val="24"/>
        </w:rPr>
      </w:pPr>
    </w:p>
    <w:p w14:paraId="09365998" w14:textId="55695E31" w:rsidR="00A027AC" w:rsidRDefault="00A027AC" w:rsidP="000B29E9"/>
    <w:p w14:paraId="7DF20C8C" w14:textId="6547131F" w:rsidR="00A027AC" w:rsidRDefault="0029587C" w:rsidP="000B29E9">
      <w:r>
        <w:rPr>
          <w:rFonts w:ascii="Calibri" w:hAnsi="Calibri" w:cs="Calibri"/>
          <w:noProof/>
          <w:color w:val="0D0D0D" w:themeColor="text1" w:themeTint="F2"/>
          <w:sz w:val="24"/>
          <w:szCs w:val="24"/>
        </w:rPr>
        <w:drawing>
          <wp:anchor distT="0" distB="0" distL="114300" distR="114300" simplePos="0" relativeHeight="251726336" behindDoc="0" locked="0" layoutInCell="1" allowOverlap="1" wp14:anchorId="46AE5B2F" wp14:editId="6455C086">
            <wp:simplePos x="0" y="0"/>
            <wp:positionH relativeFrom="column">
              <wp:posOffset>-19050</wp:posOffset>
            </wp:positionH>
            <wp:positionV relativeFrom="paragraph">
              <wp:posOffset>55245</wp:posOffset>
            </wp:positionV>
            <wp:extent cx="5486400" cy="3158490"/>
            <wp:effectExtent l="0" t="0" r="0" b="381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31"/>
                    <a:stretch>
                      <a:fillRect/>
                    </a:stretch>
                  </pic:blipFill>
                  <pic:spPr>
                    <a:xfrm>
                      <a:off x="0" y="0"/>
                      <a:ext cx="5486400" cy="3158490"/>
                    </a:xfrm>
                    <a:prstGeom prst="rect">
                      <a:avLst/>
                    </a:prstGeom>
                  </pic:spPr>
                </pic:pic>
              </a:graphicData>
            </a:graphic>
          </wp:anchor>
        </w:drawing>
      </w:r>
    </w:p>
    <w:p w14:paraId="0BA4F1BC" w14:textId="3E03529B" w:rsidR="00A027AC" w:rsidRDefault="00A027AC" w:rsidP="000B29E9"/>
    <w:p w14:paraId="413E741D" w14:textId="0B10BFF1" w:rsidR="00A027AC" w:rsidRDefault="00A027AC" w:rsidP="000B29E9"/>
    <w:p w14:paraId="5F81D1E6" w14:textId="4F64ECAB" w:rsidR="00A027AC" w:rsidRDefault="00A027AC" w:rsidP="000B29E9"/>
    <w:p w14:paraId="47247C7D" w14:textId="08E13DB1" w:rsidR="00A027AC" w:rsidRDefault="00A027AC" w:rsidP="000B29E9"/>
    <w:p w14:paraId="75DEBA69" w14:textId="58C2C9C4" w:rsidR="00A027AC" w:rsidRDefault="00A027AC" w:rsidP="000B29E9"/>
    <w:p w14:paraId="765A440B" w14:textId="17D6BF34" w:rsidR="00A027AC" w:rsidRDefault="00A027AC" w:rsidP="000B29E9"/>
    <w:p w14:paraId="682133A7" w14:textId="500AA033" w:rsidR="00A027AC" w:rsidRDefault="00A027AC" w:rsidP="000B29E9"/>
    <w:p w14:paraId="6C728E83" w14:textId="38480F59" w:rsidR="00A027AC" w:rsidRDefault="00A027AC" w:rsidP="000B29E9"/>
    <w:p w14:paraId="767A1219" w14:textId="0DB518EE" w:rsidR="00A027AC" w:rsidRDefault="00A027AC" w:rsidP="000B29E9"/>
    <w:p w14:paraId="7C706362" w14:textId="093FAFB4" w:rsidR="00A027AC" w:rsidRDefault="00A027AC" w:rsidP="000B29E9"/>
    <w:p w14:paraId="192D2E4F" w14:textId="14FA791B" w:rsidR="00A027AC" w:rsidRDefault="00A027AC" w:rsidP="000B29E9"/>
    <w:p w14:paraId="0AEE38BF" w14:textId="59CBBB8D" w:rsidR="00A027AC" w:rsidRDefault="00A027AC" w:rsidP="000B29E9"/>
    <w:p w14:paraId="55C4C8B8" w14:textId="768D363F" w:rsidR="00A027AC" w:rsidRDefault="00A027AC" w:rsidP="000B29E9"/>
    <w:p w14:paraId="4F71D5F8" w14:textId="0145BD23" w:rsidR="00A027AC" w:rsidRDefault="00A027AC" w:rsidP="000B29E9"/>
    <w:p w14:paraId="41C1D037" w14:textId="77777777" w:rsidR="00A027AC" w:rsidRDefault="00A027AC" w:rsidP="000B29E9"/>
    <w:p w14:paraId="7C15A849" w14:textId="21F7403C" w:rsidR="00A027AC" w:rsidRDefault="00A027AC" w:rsidP="000B29E9"/>
    <w:p w14:paraId="3F6A46A6" w14:textId="0D1B6839" w:rsidR="00A027AC" w:rsidRDefault="00A027AC" w:rsidP="000B29E9"/>
    <w:p w14:paraId="4D065D9F" w14:textId="3A5D0A71" w:rsidR="00A027AC" w:rsidRPr="00A027AC" w:rsidRDefault="00A027AC" w:rsidP="00A027AC">
      <w:pPr>
        <w:jc w:val="center"/>
        <w:rPr>
          <w:rFonts w:ascii="Calibri" w:hAnsi="Calibri" w:cs="Calibri"/>
          <w:sz w:val="18"/>
          <w:szCs w:val="18"/>
        </w:rPr>
      </w:pPr>
    </w:p>
    <w:p w14:paraId="150CA957" w14:textId="49DE2F03" w:rsidR="00A027AC" w:rsidRDefault="00A027AC" w:rsidP="000B29E9"/>
    <w:p w14:paraId="3C89642A" w14:textId="2C670AEA" w:rsidR="00A027AC" w:rsidRDefault="00A027AC" w:rsidP="000B29E9"/>
    <w:p w14:paraId="5D0550EE" w14:textId="3561A0DF" w:rsidR="00A027AC" w:rsidRDefault="00A027AC" w:rsidP="000B29E9"/>
    <w:p w14:paraId="588B719A" w14:textId="0CFA7428" w:rsidR="00A027AC" w:rsidRDefault="00A027AC" w:rsidP="000B29E9"/>
    <w:p w14:paraId="1798D14B" w14:textId="6053ADAF" w:rsidR="00A027AC" w:rsidRDefault="00A027AC" w:rsidP="000B29E9"/>
    <w:p w14:paraId="487ED6FC" w14:textId="583D6A09" w:rsidR="00A027AC" w:rsidRDefault="00A027AC" w:rsidP="000B29E9"/>
    <w:p w14:paraId="0DD81408" w14:textId="79A247ED" w:rsidR="00A027AC" w:rsidRDefault="00A027AC" w:rsidP="000B29E9"/>
    <w:p w14:paraId="4FE8CC96" w14:textId="6E088EE1" w:rsidR="00A027AC" w:rsidRDefault="00A027AC" w:rsidP="000B29E9"/>
    <w:p w14:paraId="3E6CF4F0" w14:textId="18134FC1" w:rsidR="007E6518" w:rsidRDefault="00A027AC" w:rsidP="000B29E9">
      <w:r>
        <w:rPr>
          <w:noProof/>
        </w:rPr>
        <w:drawing>
          <wp:anchor distT="0" distB="0" distL="114300" distR="114300" simplePos="0" relativeHeight="251721216" behindDoc="0" locked="0" layoutInCell="1" allowOverlap="1" wp14:anchorId="21998D9A" wp14:editId="4914BC21">
            <wp:simplePos x="0" y="0"/>
            <wp:positionH relativeFrom="column">
              <wp:posOffset>0</wp:posOffset>
            </wp:positionH>
            <wp:positionV relativeFrom="paragraph">
              <wp:posOffset>3617595</wp:posOffset>
            </wp:positionV>
            <wp:extent cx="5486400" cy="307213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2"/>
                    <a:stretch>
                      <a:fillRect/>
                    </a:stretch>
                  </pic:blipFill>
                  <pic:spPr>
                    <a:xfrm>
                      <a:off x="0" y="0"/>
                      <a:ext cx="5486400" cy="3072130"/>
                    </a:xfrm>
                    <a:prstGeom prst="rect">
                      <a:avLst/>
                    </a:prstGeom>
                  </pic:spPr>
                </pic:pic>
              </a:graphicData>
            </a:graphic>
          </wp:anchor>
        </w:drawing>
      </w:r>
    </w:p>
    <w:p w14:paraId="37E74DDF" w14:textId="7CE513C6" w:rsidR="00A027AC" w:rsidRPr="00A027AC" w:rsidRDefault="00A027AC" w:rsidP="00A027AC"/>
    <w:p w14:paraId="7B347CCD" w14:textId="27A4B7A4" w:rsidR="00A027AC" w:rsidRPr="00A027AC" w:rsidRDefault="00A027AC" w:rsidP="00A027AC"/>
    <w:p w14:paraId="7525C918" w14:textId="45A0989A" w:rsidR="00A027AC" w:rsidRPr="00A027AC" w:rsidRDefault="00A027AC" w:rsidP="00A027AC"/>
    <w:p w14:paraId="3D0B2197" w14:textId="6F1468EE" w:rsidR="00A027AC" w:rsidRPr="00A027AC" w:rsidRDefault="00A027AC" w:rsidP="00A027AC"/>
    <w:p w14:paraId="7D0A72CF" w14:textId="14E37540" w:rsidR="00A027AC" w:rsidRPr="00A027AC" w:rsidRDefault="00A027AC" w:rsidP="00A027AC"/>
    <w:p w14:paraId="7515CA13" w14:textId="5FF63316" w:rsidR="00A027AC" w:rsidRPr="00A027AC" w:rsidRDefault="00A027AC" w:rsidP="00A027AC"/>
    <w:p w14:paraId="39552FAF" w14:textId="14131FF9" w:rsidR="00DF02D2" w:rsidRPr="00DF02D2" w:rsidRDefault="00DF02D2" w:rsidP="00DF02D2">
      <w:pPr>
        <w:rPr>
          <w:rFonts w:ascii="Calibri" w:hAnsi="Calibri" w:cs="Calibri"/>
          <w:sz w:val="18"/>
          <w:szCs w:val="18"/>
        </w:rPr>
      </w:pPr>
    </w:p>
    <w:p w14:paraId="3CBE4D4D" w14:textId="22315D8A" w:rsidR="00DF02D2" w:rsidRPr="00DF02D2" w:rsidRDefault="0029587C" w:rsidP="00DF02D2">
      <w:pPr>
        <w:rPr>
          <w:rFonts w:ascii="Calibri" w:hAnsi="Calibri" w:cs="Calibri"/>
          <w:sz w:val="18"/>
          <w:szCs w:val="18"/>
        </w:rPr>
      </w:pPr>
      <w:r>
        <w:rPr>
          <w:noProof/>
        </w:rPr>
        <w:lastRenderedPageBreak/>
        <w:drawing>
          <wp:anchor distT="0" distB="0" distL="114300" distR="114300" simplePos="0" relativeHeight="251737600" behindDoc="0" locked="0" layoutInCell="1" allowOverlap="1" wp14:anchorId="7B67541B" wp14:editId="3A693F6D">
            <wp:simplePos x="0" y="0"/>
            <wp:positionH relativeFrom="column">
              <wp:posOffset>-133350</wp:posOffset>
            </wp:positionH>
            <wp:positionV relativeFrom="paragraph">
              <wp:posOffset>120015</wp:posOffset>
            </wp:positionV>
            <wp:extent cx="5486400" cy="3119755"/>
            <wp:effectExtent l="0" t="0" r="0" b="444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33"/>
                    <a:stretch>
                      <a:fillRect/>
                    </a:stretch>
                  </pic:blipFill>
                  <pic:spPr>
                    <a:xfrm>
                      <a:off x="0" y="0"/>
                      <a:ext cx="5486400" cy="3119755"/>
                    </a:xfrm>
                    <a:prstGeom prst="rect">
                      <a:avLst/>
                    </a:prstGeom>
                  </pic:spPr>
                </pic:pic>
              </a:graphicData>
            </a:graphic>
          </wp:anchor>
        </w:drawing>
      </w:r>
    </w:p>
    <w:p w14:paraId="364ADA3C" w14:textId="70A2F7A7" w:rsidR="00DF02D2" w:rsidRPr="00DF02D2" w:rsidRDefault="00DF02D2" w:rsidP="00DF02D2">
      <w:pPr>
        <w:rPr>
          <w:rFonts w:ascii="Calibri" w:hAnsi="Calibri" w:cs="Calibri"/>
          <w:sz w:val="18"/>
          <w:szCs w:val="18"/>
        </w:rPr>
      </w:pPr>
    </w:p>
    <w:p w14:paraId="3703A2ED" w14:textId="218E2F3F" w:rsidR="00DF02D2" w:rsidRPr="00DF02D2" w:rsidRDefault="00DF02D2" w:rsidP="00DF02D2">
      <w:pPr>
        <w:rPr>
          <w:rFonts w:ascii="Calibri" w:hAnsi="Calibri" w:cs="Calibri"/>
          <w:sz w:val="18"/>
          <w:szCs w:val="18"/>
        </w:rPr>
      </w:pPr>
    </w:p>
    <w:p w14:paraId="66B752DC" w14:textId="3D10C4BB" w:rsidR="00DF02D2" w:rsidRPr="00DF02D2" w:rsidRDefault="00DF02D2" w:rsidP="00DF02D2">
      <w:pPr>
        <w:rPr>
          <w:rFonts w:ascii="Calibri" w:hAnsi="Calibri" w:cs="Calibri"/>
          <w:sz w:val="18"/>
          <w:szCs w:val="18"/>
        </w:rPr>
      </w:pPr>
    </w:p>
    <w:p w14:paraId="75E37BC4" w14:textId="1D4ED4CB" w:rsidR="00DF02D2" w:rsidRPr="00DF02D2" w:rsidRDefault="00DF02D2" w:rsidP="00DF02D2">
      <w:pPr>
        <w:rPr>
          <w:rFonts w:ascii="Calibri" w:hAnsi="Calibri" w:cs="Calibri"/>
          <w:sz w:val="18"/>
          <w:szCs w:val="18"/>
        </w:rPr>
      </w:pPr>
    </w:p>
    <w:p w14:paraId="05E3AD20" w14:textId="6FAECDDC" w:rsidR="00DF02D2" w:rsidRPr="00DF02D2" w:rsidRDefault="00DF02D2" w:rsidP="00DF02D2">
      <w:pPr>
        <w:rPr>
          <w:rFonts w:ascii="Calibri" w:hAnsi="Calibri" w:cs="Calibri"/>
          <w:sz w:val="18"/>
          <w:szCs w:val="18"/>
        </w:rPr>
      </w:pPr>
    </w:p>
    <w:p w14:paraId="5109E2E7" w14:textId="565629A3" w:rsidR="00DF02D2" w:rsidRPr="00DF02D2" w:rsidRDefault="00DF02D2" w:rsidP="00DF02D2">
      <w:pPr>
        <w:rPr>
          <w:rFonts w:ascii="Calibri" w:hAnsi="Calibri" w:cs="Calibri"/>
          <w:sz w:val="18"/>
          <w:szCs w:val="18"/>
        </w:rPr>
      </w:pPr>
    </w:p>
    <w:p w14:paraId="141E5516" w14:textId="44D159F6" w:rsidR="00DF02D2" w:rsidRPr="00DF02D2" w:rsidRDefault="00DF02D2" w:rsidP="00DF02D2">
      <w:pPr>
        <w:rPr>
          <w:rFonts w:ascii="Calibri" w:hAnsi="Calibri" w:cs="Calibri"/>
          <w:sz w:val="18"/>
          <w:szCs w:val="18"/>
        </w:rPr>
      </w:pPr>
    </w:p>
    <w:p w14:paraId="6F3FB764" w14:textId="4490DBD7" w:rsidR="00DF02D2" w:rsidRPr="00DF02D2" w:rsidRDefault="00DF02D2" w:rsidP="00DF02D2">
      <w:pPr>
        <w:rPr>
          <w:rFonts w:ascii="Calibri" w:hAnsi="Calibri" w:cs="Calibri"/>
          <w:sz w:val="18"/>
          <w:szCs w:val="18"/>
        </w:rPr>
      </w:pPr>
    </w:p>
    <w:p w14:paraId="04D310D1" w14:textId="16D1E72D" w:rsidR="00DF02D2" w:rsidRPr="00DF02D2" w:rsidRDefault="00DF02D2" w:rsidP="00DF02D2">
      <w:pPr>
        <w:rPr>
          <w:rFonts w:ascii="Calibri" w:hAnsi="Calibri" w:cs="Calibri"/>
          <w:sz w:val="18"/>
          <w:szCs w:val="18"/>
        </w:rPr>
      </w:pPr>
    </w:p>
    <w:p w14:paraId="0F2624AE" w14:textId="4559DFEF" w:rsidR="00DF02D2" w:rsidRPr="00DF02D2" w:rsidRDefault="00DF02D2" w:rsidP="00DF02D2">
      <w:pPr>
        <w:rPr>
          <w:rFonts w:ascii="Calibri" w:hAnsi="Calibri" w:cs="Calibri"/>
          <w:sz w:val="18"/>
          <w:szCs w:val="18"/>
        </w:rPr>
      </w:pPr>
    </w:p>
    <w:p w14:paraId="23F09A8F" w14:textId="204E46AD" w:rsidR="00DF02D2" w:rsidRPr="00DF02D2" w:rsidRDefault="00DF02D2" w:rsidP="00DF02D2">
      <w:pPr>
        <w:rPr>
          <w:rFonts w:ascii="Calibri" w:hAnsi="Calibri" w:cs="Calibri"/>
          <w:sz w:val="18"/>
          <w:szCs w:val="18"/>
        </w:rPr>
      </w:pPr>
    </w:p>
    <w:p w14:paraId="49B5EF3B" w14:textId="63A78C37" w:rsidR="00DF02D2" w:rsidRPr="00DF02D2" w:rsidRDefault="00DF02D2" w:rsidP="00DF02D2">
      <w:pPr>
        <w:rPr>
          <w:rFonts w:ascii="Calibri" w:hAnsi="Calibri" w:cs="Calibri"/>
          <w:sz w:val="18"/>
          <w:szCs w:val="18"/>
        </w:rPr>
      </w:pPr>
    </w:p>
    <w:p w14:paraId="2DBAF565" w14:textId="63F8AA71" w:rsidR="00DF02D2" w:rsidRPr="00DF02D2" w:rsidRDefault="00DF02D2" w:rsidP="00DF02D2">
      <w:pPr>
        <w:rPr>
          <w:rFonts w:ascii="Calibri" w:hAnsi="Calibri" w:cs="Calibri"/>
          <w:sz w:val="18"/>
          <w:szCs w:val="18"/>
        </w:rPr>
      </w:pPr>
    </w:p>
    <w:p w14:paraId="5314B676" w14:textId="00FD6D8A" w:rsidR="00DF02D2" w:rsidRPr="00DF02D2" w:rsidRDefault="00DF02D2" w:rsidP="00DF02D2">
      <w:pPr>
        <w:rPr>
          <w:rFonts w:ascii="Calibri" w:hAnsi="Calibri" w:cs="Calibri"/>
          <w:sz w:val="18"/>
          <w:szCs w:val="18"/>
        </w:rPr>
      </w:pPr>
    </w:p>
    <w:p w14:paraId="4C8645A2" w14:textId="467E942F" w:rsidR="00DF02D2" w:rsidRPr="00DF02D2" w:rsidRDefault="00DF02D2" w:rsidP="00DF02D2">
      <w:pPr>
        <w:rPr>
          <w:rFonts w:ascii="Calibri" w:hAnsi="Calibri" w:cs="Calibri"/>
          <w:sz w:val="18"/>
          <w:szCs w:val="18"/>
        </w:rPr>
      </w:pPr>
    </w:p>
    <w:p w14:paraId="2C95DB67" w14:textId="5EBE7A09" w:rsidR="00DF02D2" w:rsidRPr="00DF02D2" w:rsidRDefault="00DF02D2" w:rsidP="00DF02D2">
      <w:pPr>
        <w:rPr>
          <w:rFonts w:ascii="Calibri" w:hAnsi="Calibri" w:cs="Calibri"/>
          <w:sz w:val="18"/>
          <w:szCs w:val="18"/>
        </w:rPr>
      </w:pPr>
    </w:p>
    <w:p w14:paraId="30C4AB10" w14:textId="3C513757" w:rsidR="00DF02D2" w:rsidRPr="00DF02D2" w:rsidRDefault="00DF02D2" w:rsidP="00DF02D2">
      <w:pPr>
        <w:rPr>
          <w:rFonts w:ascii="Calibri" w:hAnsi="Calibri" w:cs="Calibri"/>
          <w:sz w:val="18"/>
          <w:szCs w:val="18"/>
        </w:rPr>
      </w:pPr>
    </w:p>
    <w:p w14:paraId="43C748F2" w14:textId="4F463DF6" w:rsidR="00DF02D2" w:rsidRPr="00DF02D2" w:rsidRDefault="00DF02D2" w:rsidP="00DF02D2">
      <w:pPr>
        <w:rPr>
          <w:rFonts w:ascii="Calibri" w:hAnsi="Calibri" w:cs="Calibri"/>
          <w:sz w:val="18"/>
          <w:szCs w:val="18"/>
        </w:rPr>
      </w:pPr>
    </w:p>
    <w:p w14:paraId="54C3DC3C" w14:textId="78E4C9C7" w:rsidR="00DF02D2" w:rsidRPr="00DF02D2" w:rsidRDefault="00DF02D2" w:rsidP="00DF02D2">
      <w:pPr>
        <w:rPr>
          <w:rFonts w:ascii="Calibri" w:hAnsi="Calibri" w:cs="Calibri"/>
          <w:sz w:val="18"/>
          <w:szCs w:val="18"/>
        </w:rPr>
      </w:pPr>
    </w:p>
    <w:p w14:paraId="7C1DCB47" w14:textId="1E0C69E4" w:rsidR="00DF02D2" w:rsidRPr="00DF02D2" w:rsidRDefault="00DF02D2" w:rsidP="00DF02D2">
      <w:pPr>
        <w:rPr>
          <w:rFonts w:ascii="Calibri" w:hAnsi="Calibri" w:cs="Calibri"/>
          <w:sz w:val="18"/>
          <w:szCs w:val="18"/>
        </w:rPr>
      </w:pPr>
    </w:p>
    <w:p w14:paraId="5D47167C" w14:textId="2E723F35" w:rsidR="00DF02D2" w:rsidRPr="00DF02D2" w:rsidRDefault="00DF02D2" w:rsidP="00DF02D2">
      <w:pPr>
        <w:rPr>
          <w:rFonts w:ascii="Calibri" w:hAnsi="Calibri" w:cs="Calibri"/>
          <w:sz w:val="18"/>
          <w:szCs w:val="18"/>
        </w:rPr>
      </w:pPr>
    </w:p>
    <w:p w14:paraId="43A29F20" w14:textId="0C2F150A" w:rsidR="00DF02D2" w:rsidRPr="00DF02D2" w:rsidRDefault="00DF02D2" w:rsidP="00DF02D2">
      <w:pPr>
        <w:rPr>
          <w:rFonts w:ascii="Calibri" w:hAnsi="Calibri" w:cs="Calibri"/>
          <w:sz w:val="18"/>
          <w:szCs w:val="18"/>
        </w:rPr>
      </w:pPr>
    </w:p>
    <w:p w14:paraId="5B39C1D7" w14:textId="2C0E1424" w:rsidR="00DF02D2" w:rsidRPr="00DF02D2" w:rsidRDefault="00DF02D2" w:rsidP="00DF02D2">
      <w:pPr>
        <w:rPr>
          <w:rFonts w:ascii="Calibri" w:hAnsi="Calibri" w:cs="Calibri"/>
          <w:sz w:val="18"/>
          <w:szCs w:val="18"/>
        </w:rPr>
      </w:pPr>
    </w:p>
    <w:p w14:paraId="6EB7E267" w14:textId="0DE43A11" w:rsidR="00DF02D2" w:rsidRPr="00DF02D2" w:rsidRDefault="00DF02D2" w:rsidP="00DF02D2">
      <w:pPr>
        <w:rPr>
          <w:rFonts w:ascii="Calibri" w:hAnsi="Calibri" w:cs="Calibri"/>
          <w:sz w:val="18"/>
          <w:szCs w:val="18"/>
        </w:rPr>
      </w:pPr>
    </w:p>
    <w:p w14:paraId="778174B8" w14:textId="247CC364" w:rsidR="00DF02D2" w:rsidRPr="00DF02D2" w:rsidRDefault="00DF02D2" w:rsidP="00DF02D2">
      <w:pPr>
        <w:rPr>
          <w:rFonts w:ascii="Calibri" w:hAnsi="Calibri" w:cs="Calibri"/>
          <w:sz w:val="18"/>
          <w:szCs w:val="18"/>
        </w:rPr>
      </w:pPr>
    </w:p>
    <w:p w14:paraId="728FB18C" w14:textId="61608DB2" w:rsidR="00DF02D2" w:rsidRPr="00DF02D2" w:rsidRDefault="0029587C" w:rsidP="00DF02D2">
      <w:pPr>
        <w:jc w:val="center"/>
        <w:rPr>
          <w:rFonts w:ascii="Calibri" w:hAnsi="Calibri" w:cs="Calibri"/>
          <w:sz w:val="18"/>
          <w:szCs w:val="18"/>
        </w:rPr>
      </w:pPr>
      <w:r>
        <w:rPr>
          <w:noProof/>
        </w:rPr>
        <w:drawing>
          <wp:anchor distT="0" distB="0" distL="114300" distR="114300" simplePos="0" relativeHeight="251755008" behindDoc="0" locked="0" layoutInCell="1" allowOverlap="1" wp14:anchorId="167995A1" wp14:editId="46DA6D5B">
            <wp:simplePos x="0" y="0"/>
            <wp:positionH relativeFrom="column">
              <wp:posOffset>-114300</wp:posOffset>
            </wp:positionH>
            <wp:positionV relativeFrom="paragraph">
              <wp:posOffset>239395</wp:posOffset>
            </wp:positionV>
            <wp:extent cx="5486400" cy="3140710"/>
            <wp:effectExtent l="0" t="0" r="0" b="254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34"/>
                    <a:stretch>
                      <a:fillRect/>
                    </a:stretch>
                  </pic:blipFill>
                  <pic:spPr>
                    <a:xfrm>
                      <a:off x="0" y="0"/>
                      <a:ext cx="5486400" cy="3140710"/>
                    </a:xfrm>
                    <a:prstGeom prst="rect">
                      <a:avLst/>
                    </a:prstGeom>
                  </pic:spPr>
                </pic:pic>
              </a:graphicData>
            </a:graphic>
          </wp:anchor>
        </w:drawing>
      </w:r>
    </w:p>
    <w:sectPr w:rsidR="00DF02D2" w:rsidRPr="00DF02D2" w:rsidSect="000B29E9">
      <w:footerReference w:type="default" r:id="rId35"/>
      <w:pgSz w:w="12240" w:h="15840"/>
      <w:pgMar w:top="1440" w:right="1800" w:bottom="1440" w:left="180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7474E" w14:textId="77777777" w:rsidR="006745FA" w:rsidRDefault="006745FA" w:rsidP="000B29E9">
      <w:r>
        <w:separator/>
      </w:r>
    </w:p>
  </w:endnote>
  <w:endnote w:type="continuationSeparator" w:id="0">
    <w:p w14:paraId="1331C3D9" w14:textId="77777777" w:rsidR="006745FA" w:rsidRDefault="006745FA" w:rsidP="000B2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815095"/>
      <w:docPartObj>
        <w:docPartGallery w:val="Page Numbers (Bottom of Page)"/>
        <w:docPartUnique/>
      </w:docPartObj>
    </w:sdtPr>
    <w:sdtEndPr/>
    <w:sdtContent>
      <w:sdt>
        <w:sdtPr>
          <w:id w:val="-1769616900"/>
          <w:docPartObj>
            <w:docPartGallery w:val="Page Numbers (Top of Page)"/>
            <w:docPartUnique/>
          </w:docPartObj>
        </w:sdtPr>
        <w:sdtEndPr/>
        <w:sdtContent>
          <w:p w14:paraId="7FAAB64B" w14:textId="77777777" w:rsidR="000B29E9" w:rsidRDefault="000B29E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9</w:t>
            </w:r>
            <w:r>
              <w:rPr>
                <w:b/>
                <w:bCs/>
                <w:sz w:val="24"/>
                <w:szCs w:val="24"/>
              </w:rPr>
              <w:fldChar w:fldCharType="end"/>
            </w:r>
          </w:p>
        </w:sdtContent>
      </w:sdt>
    </w:sdtContent>
  </w:sdt>
  <w:p w14:paraId="53205348" w14:textId="77777777" w:rsidR="000B29E9" w:rsidRDefault="000B2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247AF" w14:textId="77777777" w:rsidR="006745FA" w:rsidRDefault="006745FA" w:rsidP="000B29E9">
      <w:r>
        <w:separator/>
      </w:r>
    </w:p>
  </w:footnote>
  <w:footnote w:type="continuationSeparator" w:id="0">
    <w:p w14:paraId="7C760211" w14:textId="77777777" w:rsidR="006745FA" w:rsidRDefault="006745FA" w:rsidP="000B29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1948CB"/>
    <w:multiLevelType w:val="hybridMultilevel"/>
    <w:tmpl w:val="AFF82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6411BE"/>
    <w:multiLevelType w:val="multilevel"/>
    <w:tmpl w:val="9CC0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F4559"/>
    <w:multiLevelType w:val="hybridMultilevel"/>
    <w:tmpl w:val="6C64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8C269B"/>
    <w:multiLevelType w:val="hybridMultilevel"/>
    <w:tmpl w:val="5FE8D6D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15:restartNumberingAfterBreak="0">
    <w:nsid w:val="517379DB"/>
    <w:multiLevelType w:val="hybridMultilevel"/>
    <w:tmpl w:val="5560C188"/>
    <w:lvl w:ilvl="0" w:tplc="0E94B8D0">
      <w:start w:val="1"/>
      <w:numFmt w:val="decimal"/>
      <w:lvlText w:val="%1."/>
      <w:lvlJc w:val="left"/>
      <w:pPr>
        <w:ind w:left="3330" w:hanging="360"/>
      </w:pPr>
      <w:rPr>
        <w:rFonts w:hint="default"/>
        <w:color w:val="AA610D" w:themeColor="accent1" w:themeShade="BF"/>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4" w15:restartNumberingAfterBreak="0">
    <w:nsid w:val="5D6077E5"/>
    <w:multiLevelType w:val="multilevel"/>
    <w:tmpl w:val="14066D12"/>
    <w:lvl w:ilvl="0">
      <w:start w:val="1"/>
      <w:numFmt w:val="bullet"/>
      <w:lvlText w:val=""/>
      <w:lvlJc w:val="left"/>
      <w:pPr>
        <w:tabs>
          <w:tab w:val="num" w:pos="540"/>
        </w:tabs>
        <w:ind w:left="540" w:hanging="360"/>
      </w:pPr>
      <w:rPr>
        <w:rFonts w:ascii="Wingdings" w:hAnsi="Wingdings" w:hint="default"/>
        <w:color w:val="000000" w:themeColor="text1"/>
        <w:sz w:val="22"/>
        <w:szCs w:val="22"/>
      </w:rPr>
    </w:lvl>
    <w:lvl w:ilvl="1">
      <w:start w:val="1"/>
      <w:numFmt w:val="decimal"/>
      <w:lvlText w:val="%2-"/>
      <w:lvlJc w:val="left"/>
      <w:pPr>
        <w:ind w:left="0" w:hanging="360"/>
      </w:pPr>
      <w:rPr>
        <w:rFonts w:hint="default"/>
      </w:r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abstractNum w:abstractNumId="15" w15:restartNumberingAfterBreak="0">
    <w:nsid w:val="62AA5791"/>
    <w:multiLevelType w:val="hybridMultilevel"/>
    <w:tmpl w:val="509A75B8"/>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6F3508DB"/>
    <w:multiLevelType w:val="hybridMultilevel"/>
    <w:tmpl w:val="7342451C"/>
    <w:lvl w:ilvl="0" w:tplc="4AD416DC">
      <w:start w:val="1"/>
      <w:numFmt w:val="decimal"/>
      <w:lvlText w:val="%1."/>
      <w:lvlJc w:val="left"/>
      <w:pPr>
        <w:ind w:left="2805" w:hanging="37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70430C8"/>
    <w:multiLevelType w:val="hybridMultilevel"/>
    <w:tmpl w:val="283E32A8"/>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4"/>
  </w:num>
  <w:num w:numId="11">
    <w:abstractNumId w:val="16"/>
  </w:num>
  <w:num w:numId="12">
    <w:abstractNumId w:val="13"/>
  </w:num>
  <w:num w:numId="13">
    <w:abstractNumId w:val="11"/>
  </w:num>
  <w:num w:numId="14">
    <w:abstractNumId w:val="12"/>
  </w:num>
  <w:num w:numId="15">
    <w:abstractNumId w:val="10"/>
  </w:num>
  <w:num w:numId="16">
    <w:abstractNumId w:val="9"/>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3C5"/>
    <w:rsid w:val="00034616"/>
    <w:rsid w:val="00057DE9"/>
    <w:rsid w:val="0006063C"/>
    <w:rsid w:val="00065EAA"/>
    <w:rsid w:val="00083577"/>
    <w:rsid w:val="00091D7D"/>
    <w:rsid w:val="000B29E9"/>
    <w:rsid w:val="000B6B76"/>
    <w:rsid w:val="0012789E"/>
    <w:rsid w:val="0015074B"/>
    <w:rsid w:val="001F184B"/>
    <w:rsid w:val="0025575E"/>
    <w:rsid w:val="0029587C"/>
    <w:rsid w:val="0029639D"/>
    <w:rsid w:val="002B76EB"/>
    <w:rsid w:val="002E3681"/>
    <w:rsid w:val="00326F90"/>
    <w:rsid w:val="003277E1"/>
    <w:rsid w:val="00336086"/>
    <w:rsid w:val="00355183"/>
    <w:rsid w:val="003852F8"/>
    <w:rsid w:val="003B0BE2"/>
    <w:rsid w:val="00452EBC"/>
    <w:rsid w:val="00465EA5"/>
    <w:rsid w:val="004906A3"/>
    <w:rsid w:val="0050210A"/>
    <w:rsid w:val="00503C79"/>
    <w:rsid w:val="005130B1"/>
    <w:rsid w:val="0051582C"/>
    <w:rsid w:val="005A12A0"/>
    <w:rsid w:val="00654C28"/>
    <w:rsid w:val="0066597B"/>
    <w:rsid w:val="006745FA"/>
    <w:rsid w:val="006802A4"/>
    <w:rsid w:val="006B39C9"/>
    <w:rsid w:val="006F352C"/>
    <w:rsid w:val="00725645"/>
    <w:rsid w:val="00731226"/>
    <w:rsid w:val="00745008"/>
    <w:rsid w:val="007937C6"/>
    <w:rsid w:val="007B3DA7"/>
    <w:rsid w:val="007C0B69"/>
    <w:rsid w:val="007C593B"/>
    <w:rsid w:val="007E6518"/>
    <w:rsid w:val="007F3912"/>
    <w:rsid w:val="00821228"/>
    <w:rsid w:val="0083110A"/>
    <w:rsid w:val="00896401"/>
    <w:rsid w:val="008E43D6"/>
    <w:rsid w:val="00966097"/>
    <w:rsid w:val="00A027AC"/>
    <w:rsid w:val="00A95055"/>
    <w:rsid w:val="00AA1D8D"/>
    <w:rsid w:val="00AA3C10"/>
    <w:rsid w:val="00AF33F6"/>
    <w:rsid w:val="00B20CC7"/>
    <w:rsid w:val="00B47730"/>
    <w:rsid w:val="00B67574"/>
    <w:rsid w:val="00C01FB0"/>
    <w:rsid w:val="00C14656"/>
    <w:rsid w:val="00C436FD"/>
    <w:rsid w:val="00C772A4"/>
    <w:rsid w:val="00CA73EF"/>
    <w:rsid w:val="00CB0664"/>
    <w:rsid w:val="00CE3A96"/>
    <w:rsid w:val="00CF3C5C"/>
    <w:rsid w:val="00CF4AB4"/>
    <w:rsid w:val="00D50C14"/>
    <w:rsid w:val="00D60976"/>
    <w:rsid w:val="00D83F93"/>
    <w:rsid w:val="00DE098F"/>
    <w:rsid w:val="00DE0E86"/>
    <w:rsid w:val="00DF02D2"/>
    <w:rsid w:val="00E0032D"/>
    <w:rsid w:val="00E3497A"/>
    <w:rsid w:val="00E478D4"/>
    <w:rsid w:val="00E94E5E"/>
    <w:rsid w:val="00ED2628"/>
    <w:rsid w:val="00F57A85"/>
    <w:rsid w:val="00FA61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9A95C"/>
  <w14:defaultImageDpi w14:val="300"/>
  <w15:docId w15:val="{5FDE9CC6-FD8B-4B81-AD52-DE048B35C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C5C"/>
  </w:style>
  <w:style w:type="paragraph" w:styleId="Heading1">
    <w:name w:val="heading 1"/>
    <w:basedOn w:val="Normal"/>
    <w:next w:val="Normal"/>
    <w:link w:val="Heading1Char"/>
    <w:uiPriority w:val="9"/>
    <w:qFormat/>
    <w:rsid w:val="000B29E9"/>
    <w:pPr>
      <w:keepNext/>
      <w:keepLines/>
      <w:spacing w:before="320" w:after="80"/>
      <w:jc w:val="center"/>
      <w:outlineLvl w:val="0"/>
    </w:pPr>
    <w:rPr>
      <w:rFonts w:asciiTheme="majorHAnsi" w:eastAsiaTheme="majorEastAsia" w:hAnsiTheme="majorHAnsi" w:cstheme="majorBidi"/>
      <w:color w:val="AA610D" w:themeColor="accent1" w:themeShade="BF"/>
      <w:sz w:val="40"/>
      <w:szCs w:val="40"/>
    </w:rPr>
  </w:style>
  <w:style w:type="paragraph" w:styleId="Heading2">
    <w:name w:val="heading 2"/>
    <w:basedOn w:val="Normal"/>
    <w:next w:val="Normal"/>
    <w:link w:val="Heading2Char"/>
    <w:uiPriority w:val="9"/>
    <w:unhideWhenUsed/>
    <w:qFormat/>
    <w:rsid w:val="000B29E9"/>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0B29E9"/>
    <w:pPr>
      <w:keepNext/>
      <w:keepLines/>
      <w:spacing w:before="16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B29E9"/>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B29E9"/>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B29E9"/>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B29E9"/>
    <w:pPr>
      <w:keepNext/>
      <w:keepLines/>
      <w:spacing w:before="4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B29E9"/>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B29E9"/>
    <w:pPr>
      <w:keepNext/>
      <w:keepLines/>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0B29E9"/>
  </w:style>
  <w:style w:type="character" w:customStyle="1" w:styleId="Heading1Char">
    <w:name w:val="Heading 1 Char"/>
    <w:basedOn w:val="DefaultParagraphFont"/>
    <w:link w:val="Heading1"/>
    <w:uiPriority w:val="9"/>
    <w:rsid w:val="000B29E9"/>
    <w:rPr>
      <w:rFonts w:asciiTheme="majorHAnsi" w:eastAsiaTheme="majorEastAsia" w:hAnsiTheme="majorHAnsi" w:cstheme="majorBidi"/>
      <w:color w:val="AA610D" w:themeColor="accent1" w:themeShade="BF"/>
      <w:sz w:val="40"/>
      <w:szCs w:val="40"/>
    </w:rPr>
  </w:style>
  <w:style w:type="character" w:customStyle="1" w:styleId="Heading2Char">
    <w:name w:val="Heading 2 Char"/>
    <w:basedOn w:val="DefaultParagraphFont"/>
    <w:link w:val="Heading2"/>
    <w:uiPriority w:val="9"/>
    <w:rsid w:val="000B29E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0B29E9"/>
    <w:rPr>
      <w:rFonts w:asciiTheme="majorHAnsi" w:eastAsiaTheme="majorEastAsia" w:hAnsiTheme="majorHAnsi" w:cstheme="majorBidi"/>
      <w:sz w:val="32"/>
      <w:szCs w:val="32"/>
    </w:rPr>
  </w:style>
  <w:style w:type="paragraph" w:styleId="Title">
    <w:name w:val="Title"/>
    <w:basedOn w:val="Normal"/>
    <w:next w:val="Normal"/>
    <w:link w:val="TitleChar"/>
    <w:uiPriority w:val="10"/>
    <w:qFormat/>
    <w:rsid w:val="000B29E9"/>
    <w:pPr>
      <w:pBdr>
        <w:top w:val="single" w:sz="6" w:space="8" w:color="865640" w:themeColor="accent3"/>
        <w:bottom w:val="single" w:sz="6" w:space="8" w:color="865640" w:themeColor="accent3"/>
      </w:pBdr>
      <w:spacing w:after="400"/>
      <w:contextualSpacing/>
      <w:jc w:val="center"/>
    </w:pPr>
    <w:rPr>
      <w:rFonts w:asciiTheme="majorHAnsi" w:eastAsiaTheme="majorEastAsia" w:hAnsiTheme="majorHAnsi" w:cstheme="majorBidi"/>
      <w:caps/>
      <w:color w:val="637052" w:themeColor="text2"/>
      <w:spacing w:val="30"/>
      <w:sz w:val="72"/>
      <w:szCs w:val="72"/>
    </w:rPr>
  </w:style>
  <w:style w:type="character" w:customStyle="1" w:styleId="TitleChar">
    <w:name w:val="Title Char"/>
    <w:basedOn w:val="DefaultParagraphFont"/>
    <w:link w:val="Title"/>
    <w:uiPriority w:val="10"/>
    <w:rsid w:val="000B29E9"/>
    <w:rPr>
      <w:rFonts w:asciiTheme="majorHAnsi" w:eastAsiaTheme="majorEastAsia" w:hAnsiTheme="majorHAnsi" w:cstheme="majorBidi"/>
      <w:caps/>
      <w:color w:val="637052" w:themeColor="text2"/>
      <w:spacing w:val="30"/>
      <w:sz w:val="72"/>
      <w:szCs w:val="72"/>
    </w:rPr>
  </w:style>
  <w:style w:type="paragraph" w:styleId="Subtitle">
    <w:name w:val="Subtitle"/>
    <w:basedOn w:val="Normal"/>
    <w:next w:val="Normal"/>
    <w:link w:val="SubtitleChar"/>
    <w:uiPriority w:val="11"/>
    <w:qFormat/>
    <w:rsid w:val="000B29E9"/>
    <w:pPr>
      <w:numPr>
        <w:ilvl w:val="1"/>
      </w:numPr>
      <w:jc w:val="center"/>
    </w:pPr>
    <w:rPr>
      <w:color w:val="637052" w:themeColor="text2"/>
      <w:sz w:val="28"/>
      <w:szCs w:val="28"/>
    </w:rPr>
  </w:style>
  <w:style w:type="character" w:customStyle="1" w:styleId="SubtitleChar">
    <w:name w:val="Subtitle Char"/>
    <w:basedOn w:val="DefaultParagraphFont"/>
    <w:link w:val="Subtitle"/>
    <w:uiPriority w:val="11"/>
    <w:rsid w:val="000B29E9"/>
    <w:rPr>
      <w:color w:val="637052" w:themeColor="text2"/>
      <w:sz w:val="28"/>
      <w:szCs w:val="28"/>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0B29E9"/>
    <w:pPr>
      <w:spacing w:before="160"/>
      <w:ind w:left="720" w:right="720"/>
      <w:jc w:val="center"/>
    </w:pPr>
    <w:rPr>
      <w:i/>
      <w:iCs/>
      <w:color w:val="644030" w:themeColor="accent3" w:themeShade="BF"/>
      <w:sz w:val="24"/>
      <w:szCs w:val="24"/>
    </w:rPr>
  </w:style>
  <w:style w:type="character" w:customStyle="1" w:styleId="QuoteChar">
    <w:name w:val="Quote Char"/>
    <w:basedOn w:val="DefaultParagraphFont"/>
    <w:link w:val="Quote"/>
    <w:uiPriority w:val="29"/>
    <w:rsid w:val="000B29E9"/>
    <w:rPr>
      <w:i/>
      <w:iCs/>
      <w:color w:val="644030" w:themeColor="accent3" w:themeShade="BF"/>
      <w:sz w:val="24"/>
      <w:szCs w:val="24"/>
    </w:rPr>
  </w:style>
  <w:style w:type="character" w:customStyle="1" w:styleId="Heading4Char">
    <w:name w:val="Heading 4 Char"/>
    <w:basedOn w:val="DefaultParagraphFont"/>
    <w:link w:val="Heading4"/>
    <w:uiPriority w:val="9"/>
    <w:semiHidden/>
    <w:rsid w:val="000B29E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B29E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B29E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B29E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B29E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B29E9"/>
    <w:rPr>
      <w:b/>
      <w:bCs/>
      <w:i/>
      <w:iCs/>
    </w:rPr>
  </w:style>
  <w:style w:type="paragraph" w:styleId="Caption">
    <w:name w:val="caption"/>
    <w:basedOn w:val="Normal"/>
    <w:next w:val="Normal"/>
    <w:uiPriority w:val="35"/>
    <w:semiHidden/>
    <w:unhideWhenUsed/>
    <w:qFormat/>
    <w:rsid w:val="000B29E9"/>
    <w:rPr>
      <w:b/>
      <w:bCs/>
      <w:color w:val="404040" w:themeColor="text1" w:themeTint="BF"/>
      <w:sz w:val="16"/>
      <w:szCs w:val="16"/>
    </w:rPr>
  </w:style>
  <w:style w:type="character" w:styleId="Strong">
    <w:name w:val="Strong"/>
    <w:basedOn w:val="DefaultParagraphFont"/>
    <w:uiPriority w:val="22"/>
    <w:qFormat/>
    <w:rsid w:val="000B29E9"/>
    <w:rPr>
      <w:b/>
      <w:bCs/>
    </w:rPr>
  </w:style>
  <w:style w:type="character" w:styleId="Emphasis">
    <w:name w:val="Emphasis"/>
    <w:basedOn w:val="DefaultParagraphFont"/>
    <w:uiPriority w:val="20"/>
    <w:qFormat/>
    <w:rsid w:val="000B29E9"/>
    <w:rPr>
      <w:i/>
      <w:iCs/>
      <w:color w:val="000000" w:themeColor="text1"/>
    </w:rPr>
  </w:style>
  <w:style w:type="paragraph" w:styleId="IntenseQuote">
    <w:name w:val="Intense Quote"/>
    <w:basedOn w:val="Normal"/>
    <w:next w:val="Normal"/>
    <w:link w:val="IntenseQuoteChar"/>
    <w:uiPriority w:val="30"/>
    <w:qFormat/>
    <w:rsid w:val="000B29E9"/>
    <w:pPr>
      <w:spacing w:before="160" w:line="276" w:lineRule="auto"/>
      <w:ind w:left="936" w:right="936"/>
      <w:jc w:val="center"/>
    </w:pPr>
    <w:rPr>
      <w:rFonts w:asciiTheme="majorHAnsi" w:eastAsiaTheme="majorEastAsia" w:hAnsiTheme="majorHAnsi" w:cstheme="majorBidi"/>
      <w:caps/>
      <w:color w:val="AA610D" w:themeColor="accent1" w:themeShade="BF"/>
      <w:sz w:val="28"/>
      <w:szCs w:val="28"/>
    </w:rPr>
  </w:style>
  <w:style w:type="character" w:customStyle="1" w:styleId="IntenseQuoteChar">
    <w:name w:val="Intense Quote Char"/>
    <w:basedOn w:val="DefaultParagraphFont"/>
    <w:link w:val="IntenseQuote"/>
    <w:uiPriority w:val="30"/>
    <w:rsid w:val="000B29E9"/>
    <w:rPr>
      <w:rFonts w:asciiTheme="majorHAnsi" w:eastAsiaTheme="majorEastAsia" w:hAnsiTheme="majorHAnsi" w:cstheme="majorBidi"/>
      <w:caps/>
      <w:color w:val="AA610D" w:themeColor="accent1" w:themeShade="BF"/>
      <w:sz w:val="28"/>
      <w:szCs w:val="28"/>
    </w:rPr>
  </w:style>
  <w:style w:type="character" w:styleId="SubtleEmphasis">
    <w:name w:val="Subtle Emphasis"/>
    <w:basedOn w:val="DefaultParagraphFont"/>
    <w:uiPriority w:val="19"/>
    <w:qFormat/>
    <w:rsid w:val="000B29E9"/>
    <w:rPr>
      <w:i/>
      <w:iCs/>
      <w:color w:val="595959" w:themeColor="text1" w:themeTint="A6"/>
    </w:rPr>
  </w:style>
  <w:style w:type="character" w:styleId="IntenseEmphasis">
    <w:name w:val="Intense Emphasis"/>
    <w:basedOn w:val="DefaultParagraphFont"/>
    <w:uiPriority w:val="21"/>
    <w:qFormat/>
    <w:rsid w:val="000B29E9"/>
    <w:rPr>
      <w:b/>
      <w:bCs/>
      <w:i/>
      <w:iCs/>
      <w:color w:val="auto"/>
    </w:rPr>
  </w:style>
  <w:style w:type="character" w:styleId="SubtleReference">
    <w:name w:val="Subtle Reference"/>
    <w:basedOn w:val="DefaultParagraphFont"/>
    <w:uiPriority w:val="31"/>
    <w:qFormat/>
    <w:rsid w:val="000B29E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B29E9"/>
    <w:rPr>
      <w:b/>
      <w:bCs/>
      <w:caps w:val="0"/>
      <w:smallCaps/>
      <w:color w:val="auto"/>
      <w:spacing w:val="0"/>
      <w:u w:val="single"/>
    </w:rPr>
  </w:style>
  <w:style w:type="character" w:styleId="BookTitle">
    <w:name w:val="Book Title"/>
    <w:basedOn w:val="DefaultParagraphFont"/>
    <w:uiPriority w:val="33"/>
    <w:qFormat/>
    <w:rsid w:val="000B29E9"/>
    <w:rPr>
      <w:b/>
      <w:bCs/>
      <w:caps w:val="0"/>
      <w:smallCaps/>
      <w:spacing w:val="0"/>
    </w:rPr>
  </w:style>
  <w:style w:type="paragraph" w:styleId="TOCHeading">
    <w:name w:val="TOC Heading"/>
    <w:basedOn w:val="Heading1"/>
    <w:next w:val="Normal"/>
    <w:uiPriority w:val="39"/>
    <w:unhideWhenUsed/>
    <w:qFormat/>
    <w:rsid w:val="000B29E9"/>
    <w:pPr>
      <w:outlineLvl w:val="9"/>
    </w:pPr>
  </w:style>
  <w:style w:type="table" w:styleId="TableGrid">
    <w:name w:val="Table Grid"/>
    <w:basedOn w:val="Table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val="AA610D" w:themeColor="accent1" w:themeShade="BF"/>
    </w:rPr>
    <w:tblPr>
      <w:tblStyleRowBandSize w:val="1"/>
      <w:tblStyleColBandSize w:val="1"/>
      <w:tblBorders>
        <w:top w:val="single" w:sz="8" w:space="0" w:color="E48312" w:themeColor="accent1"/>
        <w:bottom w:val="single" w:sz="8" w:space="0" w:color="E48312" w:themeColor="accent1"/>
      </w:tblBorders>
    </w:tblPr>
    <w:tblStylePr w:type="firstRow">
      <w:pPr>
        <w:spacing w:before="0" w:after="0" w:line="240" w:lineRule="auto"/>
      </w:pPr>
      <w:rPr>
        <w:b/>
        <w:bCs/>
      </w:rPr>
      <w:tblPr/>
      <w:tcPr>
        <w:tcBorders>
          <w:top w:val="single" w:sz="8" w:space="0" w:color="E48312" w:themeColor="accent1"/>
          <w:left w:val="nil"/>
          <w:bottom w:val="single" w:sz="8" w:space="0" w:color="E48312" w:themeColor="accent1"/>
          <w:right w:val="nil"/>
          <w:insideH w:val="nil"/>
          <w:insideV w:val="nil"/>
        </w:tcBorders>
      </w:tcPr>
    </w:tblStylePr>
    <w:tblStylePr w:type="lastRow">
      <w:pPr>
        <w:spacing w:before="0" w:after="0" w:line="240" w:lineRule="auto"/>
      </w:pPr>
      <w:rPr>
        <w:b/>
        <w:bCs/>
      </w:rPr>
      <w:tblPr/>
      <w:tcPr>
        <w:tcBorders>
          <w:top w:val="single" w:sz="8" w:space="0" w:color="E48312" w:themeColor="accent1"/>
          <w:left w:val="nil"/>
          <w:bottom w:val="single" w:sz="8" w:space="0" w:color="E4831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E0C2" w:themeFill="accent1" w:themeFillTint="3F"/>
      </w:tcPr>
    </w:tblStylePr>
    <w:tblStylePr w:type="band1Horz">
      <w:tblPr/>
      <w:tcPr>
        <w:tcBorders>
          <w:left w:val="nil"/>
          <w:right w:val="nil"/>
          <w:insideH w:val="nil"/>
          <w:insideV w:val="nil"/>
        </w:tcBorders>
        <w:shd w:val="clear" w:color="auto" w:fill="FAE0C2" w:themeFill="accent1" w:themeFillTint="3F"/>
      </w:tcPr>
    </w:tblStylePr>
  </w:style>
  <w:style w:type="table" w:styleId="LightShading-Accent2">
    <w:name w:val="Light Shading Accent 2"/>
    <w:basedOn w:val="TableNormal"/>
    <w:uiPriority w:val="60"/>
    <w:rsid w:val="00FC693F"/>
    <w:rPr>
      <w:color w:val="8D4121" w:themeColor="accent2" w:themeShade="BF"/>
    </w:rPr>
    <w:tblPr>
      <w:tblStyleRowBandSize w:val="1"/>
      <w:tblStyleColBandSize w:val="1"/>
      <w:tblBorders>
        <w:top w:val="single" w:sz="8" w:space="0" w:color="BD582C" w:themeColor="accent2"/>
        <w:bottom w:val="single" w:sz="8" w:space="0" w:color="BD582C" w:themeColor="accent2"/>
      </w:tblBorders>
    </w:tblPr>
    <w:tblStylePr w:type="firstRow">
      <w:pPr>
        <w:spacing w:before="0" w:after="0" w:line="240" w:lineRule="auto"/>
      </w:pPr>
      <w:rPr>
        <w:b/>
        <w:bCs/>
      </w:rPr>
      <w:tblPr/>
      <w:tcPr>
        <w:tcBorders>
          <w:top w:val="single" w:sz="8" w:space="0" w:color="BD582C" w:themeColor="accent2"/>
          <w:left w:val="nil"/>
          <w:bottom w:val="single" w:sz="8" w:space="0" w:color="BD582C" w:themeColor="accent2"/>
          <w:right w:val="nil"/>
          <w:insideH w:val="nil"/>
          <w:insideV w:val="nil"/>
        </w:tcBorders>
      </w:tcPr>
    </w:tblStylePr>
    <w:tblStylePr w:type="lastRow">
      <w:pPr>
        <w:spacing w:before="0" w:after="0" w:line="240" w:lineRule="auto"/>
      </w:pPr>
      <w:rPr>
        <w:b/>
        <w:bCs/>
      </w:rPr>
      <w:tblPr/>
      <w:tcPr>
        <w:tcBorders>
          <w:top w:val="single" w:sz="8" w:space="0" w:color="BD582C" w:themeColor="accent2"/>
          <w:left w:val="nil"/>
          <w:bottom w:val="single" w:sz="8" w:space="0" w:color="BD582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D4C7" w:themeFill="accent2" w:themeFillTint="3F"/>
      </w:tcPr>
    </w:tblStylePr>
    <w:tblStylePr w:type="band1Horz">
      <w:tblPr/>
      <w:tcPr>
        <w:tcBorders>
          <w:left w:val="nil"/>
          <w:right w:val="nil"/>
          <w:insideH w:val="nil"/>
          <w:insideV w:val="nil"/>
        </w:tcBorders>
        <w:shd w:val="clear" w:color="auto" w:fill="F2D4C7" w:themeFill="accent2" w:themeFillTint="3F"/>
      </w:tcPr>
    </w:tblStylePr>
  </w:style>
  <w:style w:type="table" w:styleId="LightShading-Accent3">
    <w:name w:val="Light Shading Accent 3"/>
    <w:basedOn w:val="TableNormal"/>
    <w:uiPriority w:val="60"/>
    <w:rsid w:val="00FC693F"/>
    <w:rPr>
      <w:color w:val="644030" w:themeColor="accent3" w:themeShade="BF"/>
    </w:rPr>
    <w:tblPr>
      <w:tblStyleRowBandSize w:val="1"/>
      <w:tblStyleColBandSize w:val="1"/>
      <w:tblBorders>
        <w:top w:val="single" w:sz="8" w:space="0" w:color="865640" w:themeColor="accent3"/>
        <w:bottom w:val="single" w:sz="8" w:space="0" w:color="865640" w:themeColor="accent3"/>
      </w:tblBorders>
    </w:tblPr>
    <w:tblStylePr w:type="firstRow">
      <w:pPr>
        <w:spacing w:before="0" w:after="0" w:line="240" w:lineRule="auto"/>
      </w:pPr>
      <w:rPr>
        <w:b/>
        <w:bCs/>
      </w:rPr>
      <w:tblPr/>
      <w:tcPr>
        <w:tcBorders>
          <w:top w:val="single" w:sz="8" w:space="0" w:color="865640" w:themeColor="accent3"/>
          <w:left w:val="nil"/>
          <w:bottom w:val="single" w:sz="8" w:space="0" w:color="865640" w:themeColor="accent3"/>
          <w:right w:val="nil"/>
          <w:insideH w:val="nil"/>
          <w:insideV w:val="nil"/>
        </w:tcBorders>
      </w:tcPr>
    </w:tblStylePr>
    <w:tblStylePr w:type="lastRow">
      <w:pPr>
        <w:spacing w:before="0" w:after="0" w:line="240" w:lineRule="auto"/>
      </w:pPr>
      <w:rPr>
        <w:b/>
        <w:bCs/>
      </w:rPr>
      <w:tblPr/>
      <w:tcPr>
        <w:tcBorders>
          <w:top w:val="single" w:sz="8" w:space="0" w:color="865640" w:themeColor="accent3"/>
          <w:left w:val="nil"/>
          <w:bottom w:val="single" w:sz="8" w:space="0" w:color="86564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3CA" w:themeFill="accent3" w:themeFillTint="3F"/>
      </w:tcPr>
    </w:tblStylePr>
    <w:tblStylePr w:type="band1Horz">
      <w:tblPr/>
      <w:tcPr>
        <w:tcBorders>
          <w:left w:val="nil"/>
          <w:right w:val="nil"/>
          <w:insideH w:val="nil"/>
          <w:insideV w:val="nil"/>
        </w:tcBorders>
        <w:shd w:val="clear" w:color="auto" w:fill="E6D3CA" w:themeFill="accent3" w:themeFillTint="3F"/>
      </w:tcPr>
    </w:tblStylePr>
  </w:style>
  <w:style w:type="table" w:styleId="LightShading-Accent4">
    <w:name w:val="Light Shading Accent 4"/>
    <w:basedOn w:val="TableNormal"/>
    <w:uiPriority w:val="60"/>
    <w:rsid w:val="00FC693F"/>
    <w:rPr>
      <w:color w:val="736141" w:themeColor="accent4" w:themeShade="BF"/>
    </w:rPr>
    <w:tblPr>
      <w:tblStyleRowBandSize w:val="1"/>
      <w:tblStyleColBandSize w:val="1"/>
      <w:tblBorders>
        <w:top w:val="single" w:sz="8" w:space="0" w:color="9B8357" w:themeColor="accent4"/>
        <w:bottom w:val="single" w:sz="8" w:space="0" w:color="9B8357" w:themeColor="accent4"/>
      </w:tblBorders>
    </w:tblPr>
    <w:tblStylePr w:type="firstRow">
      <w:pPr>
        <w:spacing w:before="0" w:after="0" w:line="240" w:lineRule="auto"/>
      </w:pPr>
      <w:rPr>
        <w:b/>
        <w:bCs/>
      </w:rPr>
      <w:tblPr/>
      <w:tcPr>
        <w:tcBorders>
          <w:top w:val="single" w:sz="8" w:space="0" w:color="9B8357" w:themeColor="accent4"/>
          <w:left w:val="nil"/>
          <w:bottom w:val="single" w:sz="8" w:space="0" w:color="9B8357" w:themeColor="accent4"/>
          <w:right w:val="nil"/>
          <w:insideH w:val="nil"/>
          <w:insideV w:val="nil"/>
        </w:tcBorders>
      </w:tcPr>
    </w:tblStylePr>
    <w:tblStylePr w:type="lastRow">
      <w:pPr>
        <w:spacing w:before="0" w:after="0" w:line="240" w:lineRule="auto"/>
      </w:pPr>
      <w:rPr>
        <w:b/>
        <w:bCs/>
      </w:rPr>
      <w:tblPr/>
      <w:tcPr>
        <w:tcBorders>
          <w:top w:val="single" w:sz="8" w:space="0" w:color="9B8357" w:themeColor="accent4"/>
          <w:left w:val="nil"/>
          <w:bottom w:val="single" w:sz="8" w:space="0" w:color="9B835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0D4" w:themeFill="accent4" w:themeFillTint="3F"/>
      </w:tcPr>
    </w:tblStylePr>
    <w:tblStylePr w:type="band1Horz">
      <w:tblPr/>
      <w:tcPr>
        <w:tcBorders>
          <w:left w:val="nil"/>
          <w:right w:val="nil"/>
          <w:insideH w:val="nil"/>
          <w:insideV w:val="nil"/>
        </w:tcBorders>
        <w:shd w:val="clear" w:color="auto" w:fill="E7E0D4" w:themeFill="accent4" w:themeFillTint="3F"/>
      </w:tcPr>
    </w:tblStylePr>
  </w:style>
  <w:style w:type="table" w:styleId="LightShading-Accent5">
    <w:name w:val="Light Shading Accent 5"/>
    <w:basedOn w:val="TableNormal"/>
    <w:uiPriority w:val="60"/>
    <w:rsid w:val="00FC693F"/>
    <w:rPr>
      <w:color w:val="A29A4E" w:themeColor="accent5" w:themeShade="BF"/>
    </w:rPr>
    <w:tblPr>
      <w:tblStyleRowBandSize w:val="1"/>
      <w:tblStyleColBandSize w:val="1"/>
      <w:tblBorders>
        <w:top w:val="single" w:sz="8" w:space="0" w:color="C2BC80" w:themeColor="accent5"/>
        <w:bottom w:val="single" w:sz="8" w:space="0" w:color="C2BC80" w:themeColor="accent5"/>
      </w:tblBorders>
    </w:tblPr>
    <w:tblStylePr w:type="firstRow">
      <w:pPr>
        <w:spacing w:before="0" w:after="0" w:line="240" w:lineRule="auto"/>
      </w:pPr>
      <w:rPr>
        <w:b/>
        <w:bCs/>
      </w:rPr>
      <w:tblPr/>
      <w:tcPr>
        <w:tcBorders>
          <w:top w:val="single" w:sz="8" w:space="0" w:color="C2BC80" w:themeColor="accent5"/>
          <w:left w:val="nil"/>
          <w:bottom w:val="single" w:sz="8" w:space="0" w:color="C2BC80" w:themeColor="accent5"/>
          <w:right w:val="nil"/>
          <w:insideH w:val="nil"/>
          <w:insideV w:val="nil"/>
        </w:tcBorders>
      </w:tcPr>
    </w:tblStylePr>
    <w:tblStylePr w:type="lastRow">
      <w:pPr>
        <w:spacing w:before="0" w:after="0" w:line="240" w:lineRule="auto"/>
      </w:pPr>
      <w:rPr>
        <w:b/>
        <w:bCs/>
      </w:rPr>
      <w:tblPr/>
      <w:tcPr>
        <w:tcBorders>
          <w:top w:val="single" w:sz="8" w:space="0" w:color="C2BC80" w:themeColor="accent5"/>
          <w:left w:val="nil"/>
          <w:bottom w:val="single" w:sz="8" w:space="0" w:color="C2BC8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EDF" w:themeFill="accent5" w:themeFillTint="3F"/>
      </w:tcPr>
    </w:tblStylePr>
    <w:tblStylePr w:type="band1Horz">
      <w:tblPr/>
      <w:tcPr>
        <w:tcBorders>
          <w:left w:val="nil"/>
          <w:right w:val="nil"/>
          <w:insideH w:val="nil"/>
          <w:insideV w:val="nil"/>
        </w:tcBorders>
        <w:shd w:val="clear" w:color="auto" w:fill="F0EEDF" w:themeFill="accent5" w:themeFillTint="3F"/>
      </w:tcPr>
    </w:tblStylePr>
  </w:style>
  <w:style w:type="table" w:styleId="LightShading-Accent6">
    <w:name w:val="Light Shading Accent 6"/>
    <w:basedOn w:val="TableNormal"/>
    <w:uiPriority w:val="60"/>
    <w:rsid w:val="00FC693F"/>
    <w:rPr>
      <w:color w:val="6E7B62" w:themeColor="accent6" w:themeShade="BF"/>
    </w:rPr>
    <w:tblPr>
      <w:tblStyleRowBandSize w:val="1"/>
      <w:tblStyleColBandSize w:val="1"/>
      <w:tblBorders>
        <w:top w:val="single" w:sz="8" w:space="0" w:color="94A088" w:themeColor="accent6"/>
        <w:bottom w:val="single" w:sz="8" w:space="0" w:color="94A088" w:themeColor="accent6"/>
      </w:tblBorders>
    </w:tblPr>
    <w:tblStylePr w:type="firstRow">
      <w:pPr>
        <w:spacing w:before="0" w:after="0" w:line="240" w:lineRule="auto"/>
      </w:pPr>
      <w:rPr>
        <w:b/>
        <w:bCs/>
      </w:rPr>
      <w:tblPr/>
      <w:tcPr>
        <w:tcBorders>
          <w:top w:val="single" w:sz="8" w:space="0" w:color="94A088" w:themeColor="accent6"/>
          <w:left w:val="nil"/>
          <w:bottom w:val="single" w:sz="8" w:space="0" w:color="94A088" w:themeColor="accent6"/>
          <w:right w:val="nil"/>
          <w:insideH w:val="nil"/>
          <w:insideV w:val="nil"/>
        </w:tcBorders>
      </w:tcPr>
    </w:tblStylePr>
    <w:tblStylePr w:type="lastRow">
      <w:pPr>
        <w:spacing w:before="0" w:after="0" w:line="240" w:lineRule="auto"/>
      </w:pPr>
      <w:rPr>
        <w:b/>
        <w:bCs/>
      </w:rPr>
      <w:tblPr/>
      <w:tcPr>
        <w:tcBorders>
          <w:top w:val="single" w:sz="8" w:space="0" w:color="94A088" w:themeColor="accent6"/>
          <w:left w:val="nil"/>
          <w:bottom w:val="single" w:sz="8" w:space="0" w:color="94A0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7E1" w:themeFill="accent6" w:themeFillTint="3F"/>
      </w:tcPr>
    </w:tblStylePr>
    <w:tblStylePr w:type="band1Horz">
      <w:tblPr/>
      <w:tcPr>
        <w:tcBorders>
          <w:left w:val="nil"/>
          <w:right w:val="nil"/>
          <w:insideH w:val="nil"/>
          <w:insideV w:val="nil"/>
        </w:tcBorders>
        <w:shd w:val="clear" w:color="auto" w:fill="E4E7E1" w:themeFill="accent6" w:themeFillTint="3F"/>
      </w:tcPr>
    </w:tblStylePr>
  </w:style>
  <w:style w:type="table" w:styleId="LightList">
    <w:name w:val="Light List"/>
    <w:basedOn w:val="Table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tblPr>
      <w:tblStyleRowBandSize w:val="1"/>
      <w:tblStyleColBandSize w:val="1"/>
      <w:tblBorders>
        <w:top w:val="single" w:sz="8" w:space="0" w:color="E48312" w:themeColor="accent1"/>
        <w:left w:val="single" w:sz="8" w:space="0" w:color="E48312" w:themeColor="accent1"/>
        <w:bottom w:val="single" w:sz="8" w:space="0" w:color="E48312" w:themeColor="accent1"/>
        <w:right w:val="single" w:sz="8" w:space="0" w:color="E48312" w:themeColor="accent1"/>
      </w:tblBorders>
    </w:tblPr>
    <w:tblStylePr w:type="firstRow">
      <w:pPr>
        <w:spacing w:before="0" w:after="0" w:line="240" w:lineRule="auto"/>
      </w:pPr>
      <w:rPr>
        <w:b/>
        <w:bCs/>
        <w:color w:val="FFFFFF" w:themeColor="background1"/>
      </w:rPr>
      <w:tblPr/>
      <w:tcPr>
        <w:shd w:val="clear" w:color="auto" w:fill="E48312" w:themeFill="accent1"/>
      </w:tcPr>
    </w:tblStylePr>
    <w:tblStylePr w:type="lastRow">
      <w:pPr>
        <w:spacing w:before="0" w:after="0" w:line="240" w:lineRule="auto"/>
      </w:pPr>
      <w:rPr>
        <w:b/>
        <w:bCs/>
      </w:rPr>
      <w:tblPr/>
      <w:tcPr>
        <w:tcBorders>
          <w:top w:val="double" w:sz="6" w:space="0" w:color="E48312" w:themeColor="accent1"/>
          <w:left w:val="single" w:sz="8" w:space="0" w:color="E48312" w:themeColor="accent1"/>
          <w:bottom w:val="single" w:sz="8" w:space="0" w:color="E48312" w:themeColor="accent1"/>
          <w:right w:val="single" w:sz="8" w:space="0" w:color="E48312" w:themeColor="accent1"/>
        </w:tcBorders>
      </w:tcPr>
    </w:tblStylePr>
    <w:tblStylePr w:type="firstCol">
      <w:rPr>
        <w:b/>
        <w:bCs/>
      </w:rPr>
    </w:tblStylePr>
    <w:tblStylePr w:type="lastCol">
      <w:rPr>
        <w:b/>
        <w:bCs/>
      </w:rPr>
    </w:tblStylePr>
    <w:tblStylePr w:type="band1Vert">
      <w:tblPr/>
      <w:tcPr>
        <w:tcBorders>
          <w:top w:val="single" w:sz="8" w:space="0" w:color="E48312" w:themeColor="accent1"/>
          <w:left w:val="single" w:sz="8" w:space="0" w:color="E48312" w:themeColor="accent1"/>
          <w:bottom w:val="single" w:sz="8" w:space="0" w:color="E48312" w:themeColor="accent1"/>
          <w:right w:val="single" w:sz="8" w:space="0" w:color="E48312" w:themeColor="accent1"/>
        </w:tcBorders>
      </w:tcPr>
    </w:tblStylePr>
    <w:tblStylePr w:type="band1Horz">
      <w:tblPr/>
      <w:tcPr>
        <w:tcBorders>
          <w:top w:val="single" w:sz="8" w:space="0" w:color="E48312" w:themeColor="accent1"/>
          <w:left w:val="single" w:sz="8" w:space="0" w:color="E48312" w:themeColor="accent1"/>
          <w:bottom w:val="single" w:sz="8" w:space="0" w:color="E48312" w:themeColor="accent1"/>
          <w:right w:val="single" w:sz="8" w:space="0" w:color="E48312" w:themeColor="accent1"/>
        </w:tcBorders>
      </w:tcPr>
    </w:tblStylePr>
  </w:style>
  <w:style w:type="table" w:styleId="LightList-Accent2">
    <w:name w:val="Light List Accent 2"/>
    <w:basedOn w:val="TableNormal"/>
    <w:uiPriority w:val="61"/>
    <w:rsid w:val="00CB0664"/>
    <w:tblPr>
      <w:tblStyleRowBandSize w:val="1"/>
      <w:tblStyleColBandSize w:val="1"/>
      <w:tblBorders>
        <w:top w:val="single" w:sz="8" w:space="0" w:color="BD582C" w:themeColor="accent2"/>
        <w:left w:val="single" w:sz="8" w:space="0" w:color="BD582C" w:themeColor="accent2"/>
        <w:bottom w:val="single" w:sz="8" w:space="0" w:color="BD582C" w:themeColor="accent2"/>
        <w:right w:val="single" w:sz="8" w:space="0" w:color="BD582C" w:themeColor="accent2"/>
      </w:tblBorders>
    </w:tblPr>
    <w:tblStylePr w:type="firstRow">
      <w:pPr>
        <w:spacing w:before="0" w:after="0" w:line="240" w:lineRule="auto"/>
      </w:pPr>
      <w:rPr>
        <w:b/>
        <w:bCs/>
        <w:color w:val="FFFFFF" w:themeColor="background1"/>
      </w:rPr>
      <w:tblPr/>
      <w:tcPr>
        <w:shd w:val="clear" w:color="auto" w:fill="BD582C" w:themeFill="accent2"/>
      </w:tcPr>
    </w:tblStylePr>
    <w:tblStylePr w:type="lastRow">
      <w:pPr>
        <w:spacing w:before="0" w:after="0" w:line="240" w:lineRule="auto"/>
      </w:pPr>
      <w:rPr>
        <w:b/>
        <w:bCs/>
      </w:rPr>
      <w:tblPr/>
      <w:tcPr>
        <w:tcBorders>
          <w:top w:val="double" w:sz="6" w:space="0" w:color="BD582C" w:themeColor="accent2"/>
          <w:left w:val="single" w:sz="8" w:space="0" w:color="BD582C" w:themeColor="accent2"/>
          <w:bottom w:val="single" w:sz="8" w:space="0" w:color="BD582C" w:themeColor="accent2"/>
          <w:right w:val="single" w:sz="8" w:space="0" w:color="BD582C" w:themeColor="accent2"/>
        </w:tcBorders>
      </w:tcPr>
    </w:tblStylePr>
    <w:tblStylePr w:type="firstCol">
      <w:rPr>
        <w:b/>
        <w:bCs/>
      </w:rPr>
    </w:tblStylePr>
    <w:tblStylePr w:type="lastCol">
      <w:rPr>
        <w:b/>
        <w:bCs/>
      </w:rPr>
    </w:tblStylePr>
    <w:tblStylePr w:type="band1Vert">
      <w:tblPr/>
      <w:tcPr>
        <w:tcBorders>
          <w:top w:val="single" w:sz="8" w:space="0" w:color="BD582C" w:themeColor="accent2"/>
          <w:left w:val="single" w:sz="8" w:space="0" w:color="BD582C" w:themeColor="accent2"/>
          <w:bottom w:val="single" w:sz="8" w:space="0" w:color="BD582C" w:themeColor="accent2"/>
          <w:right w:val="single" w:sz="8" w:space="0" w:color="BD582C" w:themeColor="accent2"/>
        </w:tcBorders>
      </w:tcPr>
    </w:tblStylePr>
    <w:tblStylePr w:type="band1Horz">
      <w:tblPr/>
      <w:tcPr>
        <w:tcBorders>
          <w:top w:val="single" w:sz="8" w:space="0" w:color="BD582C" w:themeColor="accent2"/>
          <w:left w:val="single" w:sz="8" w:space="0" w:color="BD582C" w:themeColor="accent2"/>
          <w:bottom w:val="single" w:sz="8" w:space="0" w:color="BD582C" w:themeColor="accent2"/>
          <w:right w:val="single" w:sz="8" w:space="0" w:color="BD582C" w:themeColor="accent2"/>
        </w:tcBorders>
      </w:tcPr>
    </w:tblStylePr>
  </w:style>
  <w:style w:type="table" w:styleId="LightList-Accent3">
    <w:name w:val="Light List Accent 3"/>
    <w:basedOn w:val="TableNormal"/>
    <w:uiPriority w:val="61"/>
    <w:rsid w:val="00CB0664"/>
    <w:tblPr>
      <w:tblStyleRowBandSize w:val="1"/>
      <w:tblStyleColBandSize w:val="1"/>
      <w:tblBorders>
        <w:top w:val="single" w:sz="8" w:space="0" w:color="865640" w:themeColor="accent3"/>
        <w:left w:val="single" w:sz="8" w:space="0" w:color="865640" w:themeColor="accent3"/>
        <w:bottom w:val="single" w:sz="8" w:space="0" w:color="865640" w:themeColor="accent3"/>
        <w:right w:val="single" w:sz="8" w:space="0" w:color="865640" w:themeColor="accent3"/>
      </w:tblBorders>
    </w:tblPr>
    <w:tblStylePr w:type="firstRow">
      <w:pPr>
        <w:spacing w:before="0" w:after="0" w:line="240" w:lineRule="auto"/>
      </w:pPr>
      <w:rPr>
        <w:b/>
        <w:bCs/>
        <w:color w:val="FFFFFF" w:themeColor="background1"/>
      </w:rPr>
      <w:tblPr/>
      <w:tcPr>
        <w:shd w:val="clear" w:color="auto" w:fill="865640" w:themeFill="accent3"/>
      </w:tcPr>
    </w:tblStylePr>
    <w:tblStylePr w:type="lastRow">
      <w:pPr>
        <w:spacing w:before="0" w:after="0" w:line="240" w:lineRule="auto"/>
      </w:pPr>
      <w:rPr>
        <w:b/>
        <w:bCs/>
      </w:rPr>
      <w:tblPr/>
      <w:tcPr>
        <w:tcBorders>
          <w:top w:val="double" w:sz="6" w:space="0" w:color="865640" w:themeColor="accent3"/>
          <w:left w:val="single" w:sz="8" w:space="0" w:color="865640" w:themeColor="accent3"/>
          <w:bottom w:val="single" w:sz="8" w:space="0" w:color="865640" w:themeColor="accent3"/>
          <w:right w:val="single" w:sz="8" w:space="0" w:color="865640" w:themeColor="accent3"/>
        </w:tcBorders>
      </w:tcPr>
    </w:tblStylePr>
    <w:tblStylePr w:type="firstCol">
      <w:rPr>
        <w:b/>
        <w:bCs/>
      </w:rPr>
    </w:tblStylePr>
    <w:tblStylePr w:type="lastCol">
      <w:rPr>
        <w:b/>
        <w:bCs/>
      </w:rPr>
    </w:tblStylePr>
    <w:tblStylePr w:type="band1Vert">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tcPr>
    </w:tblStylePr>
    <w:tblStylePr w:type="band1Horz">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tcPr>
    </w:tblStylePr>
  </w:style>
  <w:style w:type="table" w:styleId="LightList-Accent4">
    <w:name w:val="Light List Accent 4"/>
    <w:basedOn w:val="TableNormal"/>
    <w:uiPriority w:val="61"/>
    <w:rsid w:val="00CB0664"/>
    <w:tblPr>
      <w:tblStyleRowBandSize w:val="1"/>
      <w:tblStyleColBandSize w:val="1"/>
      <w:tblBorders>
        <w:top w:val="single" w:sz="8" w:space="0" w:color="9B8357" w:themeColor="accent4"/>
        <w:left w:val="single" w:sz="8" w:space="0" w:color="9B8357" w:themeColor="accent4"/>
        <w:bottom w:val="single" w:sz="8" w:space="0" w:color="9B8357" w:themeColor="accent4"/>
        <w:right w:val="single" w:sz="8" w:space="0" w:color="9B8357" w:themeColor="accent4"/>
      </w:tblBorders>
    </w:tblPr>
    <w:tblStylePr w:type="firstRow">
      <w:pPr>
        <w:spacing w:before="0" w:after="0" w:line="240" w:lineRule="auto"/>
      </w:pPr>
      <w:rPr>
        <w:b/>
        <w:bCs/>
        <w:color w:val="FFFFFF" w:themeColor="background1"/>
      </w:rPr>
      <w:tblPr/>
      <w:tcPr>
        <w:shd w:val="clear" w:color="auto" w:fill="9B8357" w:themeFill="accent4"/>
      </w:tcPr>
    </w:tblStylePr>
    <w:tblStylePr w:type="lastRow">
      <w:pPr>
        <w:spacing w:before="0" w:after="0" w:line="240" w:lineRule="auto"/>
      </w:pPr>
      <w:rPr>
        <w:b/>
        <w:bCs/>
      </w:rPr>
      <w:tblPr/>
      <w:tcPr>
        <w:tcBorders>
          <w:top w:val="double" w:sz="6" w:space="0" w:color="9B8357" w:themeColor="accent4"/>
          <w:left w:val="single" w:sz="8" w:space="0" w:color="9B8357" w:themeColor="accent4"/>
          <w:bottom w:val="single" w:sz="8" w:space="0" w:color="9B8357" w:themeColor="accent4"/>
          <w:right w:val="single" w:sz="8" w:space="0" w:color="9B8357" w:themeColor="accent4"/>
        </w:tcBorders>
      </w:tcPr>
    </w:tblStylePr>
    <w:tblStylePr w:type="firstCol">
      <w:rPr>
        <w:b/>
        <w:bCs/>
      </w:rPr>
    </w:tblStylePr>
    <w:tblStylePr w:type="lastCol">
      <w:rPr>
        <w:b/>
        <w:bCs/>
      </w:rPr>
    </w:tblStylePr>
    <w:tblStylePr w:type="band1Vert">
      <w:tblPr/>
      <w:tcPr>
        <w:tcBorders>
          <w:top w:val="single" w:sz="8" w:space="0" w:color="9B8357" w:themeColor="accent4"/>
          <w:left w:val="single" w:sz="8" w:space="0" w:color="9B8357" w:themeColor="accent4"/>
          <w:bottom w:val="single" w:sz="8" w:space="0" w:color="9B8357" w:themeColor="accent4"/>
          <w:right w:val="single" w:sz="8" w:space="0" w:color="9B8357" w:themeColor="accent4"/>
        </w:tcBorders>
      </w:tcPr>
    </w:tblStylePr>
    <w:tblStylePr w:type="band1Horz">
      <w:tblPr/>
      <w:tcPr>
        <w:tcBorders>
          <w:top w:val="single" w:sz="8" w:space="0" w:color="9B8357" w:themeColor="accent4"/>
          <w:left w:val="single" w:sz="8" w:space="0" w:color="9B8357" w:themeColor="accent4"/>
          <w:bottom w:val="single" w:sz="8" w:space="0" w:color="9B8357" w:themeColor="accent4"/>
          <w:right w:val="single" w:sz="8" w:space="0" w:color="9B8357" w:themeColor="accent4"/>
        </w:tcBorders>
      </w:tcPr>
    </w:tblStylePr>
  </w:style>
  <w:style w:type="table" w:styleId="LightList-Accent5">
    <w:name w:val="Light List Accent 5"/>
    <w:basedOn w:val="TableNormal"/>
    <w:uiPriority w:val="61"/>
    <w:rsid w:val="00CB0664"/>
    <w:tblPr>
      <w:tblStyleRowBandSize w:val="1"/>
      <w:tblStyleColBandSize w:val="1"/>
      <w:tblBorders>
        <w:top w:val="single" w:sz="8" w:space="0" w:color="C2BC80" w:themeColor="accent5"/>
        <w:left w:val="single" w:sz="8" w:space="0" w:color="C2BC80" w:themeColor="accent5"/>
        <w:bottom w:val="single" w:sz="8" w:space="0" w:color="C2BC80" w:themeColor="accent5"/>
        <w:right w:val="single" w:sz="8" w:space="0" w:color="C2BC80" w:themeColor="accent5"/>
      </w:tblBorders>
    </w:tblPr>
    <w:tblStylePr w:type="firstRow">
      <w:pPr>
        <w:spacing w:before="0" w:after="0" w:line="240" w:lineRule="auto"/>
      </w:pPr>
      <w:rPr>
        <w:b/>
        <w:bCs/>
        <w:color w:val="FFFFFF" w:themeColor="background1"/>
      </w:rPr>
      <w:tblPr/>
      <w:tcPr>
        <w:shd w:val="clear" w:color="auto" w:fill="C2BC80" w:themeFill="accent5"/>
      </w:tcPr>
    </w:tblStylePr>
    <w:tblStylePr w:type="lastRow">
      <w:pPr>
        <w:spacing w:before="0" w:after="0" w:line="240" w:lineRule="auto"/>
      </w:pPr>
      <w:rPr>
        <w:b/>
        <w:bCs/>
      </w:rPr>
      <w:tblPr/>
      <w:tcPr>
        <w:tcBorders>
          <w:top w:val="double" w:sz="6" w:space="0" w:color="C2BC80" w:themeColor="accent5"/>
          <w:left w:val="single" w:sz="8" w:space="0" w:color="C2BC80" w:themeColor="accent5"/>
          <w:bottom w:val="single" w:sz="8" w:space="0" w:color="C2BC80" w:themeColor="accent5"/>
          <w:right w:val="single" w:sz="8" w:space="0" w:color="C2BC80" w:themeColor="accent5"/>
        </w:tcBorders>
      </w:tcPr>
    </w:tblStylePr>
    <w:tblStylePr w:type="firstCol">
      <w:rPr>
        <w:b/>
        <w:bCs/>
      </w:rPr>
    </w:tblStylePr>
    <w:tblStylePr w:type="lastCol">
      <w:rPr>
        <w:b/>
        <w:bCs/>
      </w:rPr>
    </w:tblStylePr>
    <w:tblStylePr w:type="band1Vert">
      <w:tblPr/>
      <w:tcPr>
        <w:tcBorders>
          <w:top w:val="single" w:sz="8" w:space="0" w:color="C2BC80" w:themeColor="accent5"/>
          <w:left w:val="single" w:sz="8" w:space="0" w:color="C2BC80" w:themeColor="accent5"/>
          <w:bottom w:val="single" w:sz="8" w:space="0" w:color="C2BC80" w:themeColor="accent5"/>
          <w:right w:val="single" w:sz="8" w:space="0" w:color="C2BC80" w:themeColor="accent5"/>
        </w:tcBorders>
      </w:tcPr>
    </w:tblStylePr>
    <w:tblStylePr w:type="band1Horz">
      <w:tblPr/>
      <w:tcPr>
        <w:tcBorders>
          <w:top w:val="single" w:sz="8" w:space="0" w:color="C2BC80" w:themeColor="accent5"/>
          <w:left w:val="single" w:sz="8" w:space="0" w:color="C2BC80" w:themeColor="accent5"/>
          <w:bottom w:val="single" w:sz="8" w:space="0" w:color="C2BC80" w:themeColor="accent5"/>
          <w:right w:val="single" w:sz="8" w:space="0" w:color="C2BC80" w:themeColor="accent5"/>
        </w:tcBorders>
      </w:tcPr>
    </w:tblStylePr>
  </w:style>
  <w:style w:type="table" w:styleId="LightList-Accent6">
    <w:name w:val="Light List Accent 6"/>
    <w:basedOn w:val="TableNormal"/>
    <w:uiPriority w:val="61"/>
    <w:rsid w:val="00CB0664"/>
    <w:tblPr>
      <w:tblStyleRowBandSize w:val="1"/>
      <w:tblStyleColBandSize w:val="1"/>
      <w:tblBorders>
        <w:top w:val="single" w:sz="8" w:space="0" w:color="94A088" w:themeColor="accent6"/>
        <w:left w:val="single" w:sz="8" w:space="0" w:color="94A088" w:themeColor="accent6"/>
        <w:bottom w:val="single" w:sz="8" w:space="0" w:color="94A088" w:themeColor="accent6"/>
        <w:right w:val="single" w:sz="8" w:space="0" w:color="94A088" w:themeColor="accent6"/>
      </w:tblBorders>
    </w:tblPr>
    <w:tblStylePr w:type="firstRow">
      <w:pPr>
        <w:spacing w:before="0" w:after="0" w:line="240" w:lineRule="auto"/>
      </w:pPr>
      <w:rPr>
        <w:b/>
        <w:bCs/>
        <w:color w:val="FFFFFF" w:themeColor="background1"/>
      </w:rPr>
      <w:tblPr/>
      <w:tcPr>
        <w:shd w:val="clear" w:color="auto" w:fill="94A088" w:themeFill="accent6"/>
      </w:tcPr>
    </w:tblStylePr>
    <w:tblStylePr w:type="lastRow">
      <w:pPr>
        <w:spacing w:before="0" w:after="0" w:line="240" w:lineRule="auto"/>
      </w:pPr>
      <w:rPr>
        <w:b/>
        <w:bCs/>
      </w:rPr>
      <w:tblPr/>
      <w:tcPr>
        <w:tcBorders>
          <w:top w:val="double" w:sz="6" w:space="0" w:color="94A088" w:themeColor="accent6"/>
          <w:left w:val="single" w:sz="8" w:space="0" w:color="94A088" w:themeColor="accent6"/>
          <w:bottom w:val="single" w:sz="8" w:space="0" w:color="94A088" w:themeColor="accent6"/>
          <w:right w:val="single" w:sz="8" w:space="0" w:color="94A088" w:themeColor="accent6"/>
        </w:tcBorders>
      </w:tcPr>
    </w:tblStylePr>
    <w:tblStylePr w:type="firstCol">
      <w:rPr>
        <w:b/>
        <w:bCs/>
      </w:rPr>
    </w:tblStylePr>
    <w:tblStylePr w:type="lastCol">
      <w:rPr>
        <w:b/>
        <w:bCs/>
      </w:rPr>
    </w:tblStylePr>
    <w:tblStylePr w:type="band1Vert">
      <w:tblPr/>
      <w:tcPr>
        <w:tcBorders>
          <w:top w:val="single" w:sz="8" w:space="0" w:color="94A088" w:themeColor="accent6"/>
          <w:left w:val="single" w:sz="8" w:space="0" w:color="94A088" w:themeColor="accent6"/>
          <w:bottom w:val="single" w:sz="8" w:space="0" w:color="94A088" w:themeColor="accent6"/>
          <w:right w:val="single" w:sz="8" w:space="0" w:color="94A088" w:themeColor="accent6"/>
        </w:tcBorders>
      </w:tcPr>
    </w:tblStylePr>
    <w:tblStylePr w:type="band1Horz">
      <w:tblPr/>
      <w:tcPr>
        <w:tcBorders>
          <w:top w:val="single" w:sz="8" w:space="0" w:color="94A088" w:themeColor="accent6"/>
          <w:left w:val="single" w:sz="8" w:space="0" w:color="94A088" w:themeColor="accent6"/>
          <w:bottom w:val="single" w:sz="8" w:space="0" w:color="94A088" w:themeColor="accent6"/>
          <w:right w:val="single" w:sz="8" w:space="0" w:color="94A088" w:themeColor="accent6"/>
        </w:tcBorders>
      </w:tcPr>
    </w:tblStylePr>
  </w:style>
  <w:style w:type="table" w:styleId="LightGrid">
    <w:name w:val="Light Grid"/>
    <w:basedOn w:val="Table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tblPr>
      <w:tblStyleRowBandSize w:val="1"/>
      <w:tblStyleColBandSize w:val="1"/>
      <w:tblBorders>
        <w:top w:val="single" w:sz="8" w:space="0" w:color="E48312" w:themeColor="accent1"/>
        <w:left w:val="single" w:sz="8" w:space="0" w:color="E48312" w:themeColor="accent1"/>
        <w:bottom w:val="single" w:sz="8" w:space="0" w:color="E48312" w:themeColor="accent1"/>
        <w:right w:val="single" w:sz="8" w:space="0" w:color="E48312" w:themeColor="accent1"/>
        <w:insideH w:val="single" w:sz="8" w:space="0" w:color="E48312" w:themeColor="accent1"/>
        <w:insideV w:val="single" w:sz="8" w:space="0" w:color="E4831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8312" w:themeColor="accent1"/>
          <w:left w:val="single" w:sz="8" w:space="0" w:color="E48312" w:themeColor="accent1"/>
          <w:bottom w:val="single" w:sz="18" w:space="0" w:color="E48312" w:themeColor="accent1"/>
          <w:right w:val="single" w:sz="8" w:space="0" w:color="E48312" w:themeColor="accent1"/>
          <w:insideH w:val="nil"/>
          <w:insideV w:val="single" w:sz="8" w:space="0" w:color="E4831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8312" w:themeColor="accent1"/>
          <w:left w:val="single" w:sz="8" w:space="0" w:color="E48312" w:themeColor="accent1"/>
          <w:bottom w:val="single" w:sz="8" w:space="0" w:color="E48312" w:themeColor="accent1"/>
          <w:right w:val="single" w:sz="8" w:space="0" w:color="E48312" w:themeColor="accent1"/>
          <w:insideH w:val="nil"/>
          <w:insideV w:val="single" w:sz="8" w:space="0" w:color="E4831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8312" w:themeColor="accent1"/>
          <w:left w:val="single" w:sz="8" w:space="0" w:color="E48312" w:themeColor="accent1"/>
          <w:bottom w:val="single" w:sz="8" w:space="0" w:color="E48312" w:themeColor="accent1"/>
          <w:right w:val="single" w:sz="8" w:space="0" w:color="E48312" w:themeColor="accent1"/>
        </w:tcBorders>
      </w:tcPr>
    </w:tblStylePr>
    <w:tblStylePr w:type="band1Vert">
      <w:tblPr/>
      <w:tcPr>
        <w:tcBorders>
          <w:top w:val="single" w:sz="8" w:space="0" w:color="E48312" w:themeColor="accent1"/>
          <w:left w:val="single" w:sz="8" w:space="0" w:color="E48312" w:themeColor="accent1"/>
          <w:bottom w:val="single" w:sz="8" w:space="0" w:color="E48312" w:themeColor="accent1"/>
          <w:right w:val="single" w:sz="8" w:space="0" w:color="E48312" w:themeColor="accent1"/>
        </w:tcBorders>
        <w:shd w:val="clear" w:color="auto" w:fill="FAE0C2" w:themeFill="accent1" w:themeFillTint="3F"/>
      </w:tcPr>
    </w:tblStylePr>
    <w:tblStylePr w:type="band1Horz">
      <w:tblPr/>
      <w:tcPr>
        <w:tcBorders>
          <w:top w:val="single" w:sz="8" w:space="0" w:color="E48312" w:themeColor="accent1"/>
          <w:left w:val="single" w:sz="8" w:space="0" w:color="E48312" w:themeColor="accent1"/>
          <w:bottom w:val="single" w:sz="8" w:space="0" w:color="E48312" w:themeColor="accent1"/>
          <w:right w:val="single" w:sz="8" w:space="0" w:color="E48312" w:themeColor="accent1"/>
          <w:insideV w:val="single" w:sz="8" w:space="0" w:color="E48312" w:themeColor="accent1"/>
        </w:tcBorders>
        <w:shd w:val="clear" w:color="auto" w:fill="FAE0C2" w:themeFill="accent1" w:themeFillTint="3F"/>
      </w:tcPr>
    </w:tblStylePr>
    <w:tblStylePr w:type="band2Horz">
      <w:tblPr/>
      <w:tcPr>
        <w:tcBorders>
          <w:top w:val="single" w:sz="8" w:space="0" w:color="E48312" w:themeColor="accent1"/>
          <w:left w:val="single" w:sz="8" w:space="0" w:color="E48312" w:themeColor="accent1"/>
          <w:bottom w:val="single" w:sz="8" w:space="0" w:color="E48312" w:themeColor="accent1"/>
          <w:right w:val="single" w:sz="8" w:space="0" w:color="E48312" w:themeColor="accent1"/>
          <w:insideV w:val="single" w:sz="8" w:space="0" w:color="E48312" w:themeColor="accent1"/>
        </w:tcBorders>
      </w:tcPr>
    </w:tblStylePr>
  </w:style>
  <w:style w:type="table" w:styleId="LightGrid-Accent2">
    <w:name w:val="Light Grid Accent 2"/>
    <w:basedOn w:val="TableNormal"/>
    <w:uiPriority w:val="62"/>
    <w:rsid w:val="00CB0664"/>
    <w:tblPr>
      <w:tblStyleRowBandSize w:val="1"/>
      <w:tblStyleColBandSize w:val="1"/>
      <w:tblBorders>
        <w:top w:val="single" w:sz="8" w:space="0" w:color="BD582C" w:themeColor="accent2"/>
        <w:left w:val="single" w:sz="8" w:space="0" w:color="BD582C" w:themeColor="accent2"/>
        <w:bottom w:val="single" w:sz="8" w:space="0" w:color="BD582C" w:themeColor="accent2"/>
        <w:right w:val="single" w:sz="8" w:space="0" w:color="BD582C" w:themeColor="accent2"/>
        <w:insideH w:val="single" w:sz="8" w:space="0" w:color="BD582C" w:themeColor="accent2"/>
        <w:insideV w:val="single" w:sz="8" w:space="0" w:color="BD582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D582C" w:themeColor="accent2"/>
          <w:left w:val="single" w:sz="8" w:space="0" w:color="BD582C" w:themeColor="accent2"/>
          <w:bottom w:val="single" w:sz="18" w:space="0" w:color="BD582C" w:themeColor="accent2"/>
          <w:right w:val="single" w:sz="8" w:space="0" w:color="BD582C" w:themeColor="accent2"/>
          <w:insideH w:val="nil"/>
          <w:insideV w:val="single" w:sz="8" w:space="0" w:color="BD582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D582C" w:themeColor="accent2"/>
          <w:left w:val="single" w:sz="8" w:space="0" w:color="BD582C" w:themeColor="accent2"/>
          <w:bottom w:val="single" w:sz="8" w:space="0" w:color="BD582C" w:themeColor="accent2"/>
          <w:right w:val="single" w:sz="8" w:space="0" w:color="BD582C" w:themeColor="accent2"/>
          <w:insideH w:val="nil"/>
          <w:insideV w:val="single" w:sz="8" w:space="0" w:color="BD582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D582C" w:themeColor="accent2"/>
          <w:left w:val="single" w:sz="8" w:space="0" w:color="BD582C" w:themeColor="accent2"/>
          <w:bottom w:val="single" w:sz="8" w:space="0" w:color="BD582C" w:themeColor="accent2"/>
          <w:right w:val="single" w:sz="8" w:space="0" w:color="BD582C" w:themeColor="accent2"/>
        </w:tcBorders>
      </w:tcPr>
    </w:tblStylePr>
    <w:tblStylePr w:type="band1Vert">
      <w:tblPr/>
      <w:tcPr>
        <w:tcBorders>
          <w:top w:val="single" w:sz="8" w:space="0" w:color="BD582C" w:themeColor="accent2"/>
          <w:left w:val="single" w:sz="8" w:space="0" w:color="BD582C" w:themeColor="accent2"/>
          <w:bottom w:val="single" w:sz="8" w:space="0" w:color="BD582C" w:themeColor="accent2"/>
          <w:right w:val="single" w:sz="8" w:space="0" w:color="BD582C" w:themeColor="accent2"/>
        </w:tcBorders>
        <w:shd w:val="clear" w:color="auto" w:fill="F2D4C7" w:themeFill="accent2" w:themeFillTint="3F"/>
      </w:tcPr>
    </w:tblStylePr>
    <w:tblStylePr w:type="band1Horz">
      <w:tblPr/>
      <w:tcPr>
        <w:tcBorders>
          <w:top w:val="single" w:sz="8" w:space="0" w:color="BD582C" w:themeColor="accent2"/>
          <w:left w:val="single" w:sz="8" w:space="0" w:color="BD582C" w:themeColor="accent2"/>
          <w:bottom w:val="single" w:sz="8" w:space="0" w:color="BD582C" w:themeColor="accent2"/>
          <w:right w:val="single" w:sz="8" w:space="0" w:color="BD582C" w:themeColor="accent2"/>
          <w:insideV w:val="single" w:sz="8" w:space="0" w:color="BD582C" w:themeColor="accent2"/>
        </w:tcBorders>
        <w:shd w:val="clear" w:color="auto" w:fill="F2D4C7" w:themeFill="accent2" w:themeFillTint="3F"/>
      </w:tcPr>
    </w:tblStylePr>
    <w:tblStylePr w:type="band2Horz">
      <w:tblPr/>
      <w:tcPr>
        <w:tcBorders>
          <w:top w:val="single" w:sz="8" w:space="0" w:color="BD582C" w:themeColor="accent2"/>
          <w:left w:val="single" w:sz="8" w:space="0" w:color="BD582C" w:themeColor="accent2"/>
          <w:bottom w:val="single" w:sz="8" w:space="0" w:color="BD582C" w:themeColor="accent2"/>
          <w:right w:val="single" w:sz="8" w:space="0" w:color="BD582C" w:themeColor="accent2"/>
          <w:insideV w:val="single" w:sz="8" w:space="0" w:color="BD582C" w:themeColor="accent2"/>
        </w:tcBorders>
      </w:tcPr>
    </w:tblStylePr>
  </w:style>
  <w:style w:type="table" w:styleId="LightGrid-Accent3">
    <w:name w:val="Light Grid Accent 3"/>
    <w:basedOn w:val="TableNormal"/>
    <w:uiPriority w:val="62"/>
    <w:rsid w:val="00CB0664"/>
    <w:tblPr>
      <w:tblStyleRowBandSize w:val="1"/>
      <w:tblStyleColBandSize w:val="1"/>
      <w:tblBorders>
        <w:top w:val="single" w:sz="8" w:space="0" w:color="865640" w:themeColor="accent3"/>
        <w:left w:val="single" w:sz="8" w:space="0" w:color="865640" w:themeColor="accent3"/>
        <w:bottom w:val="single" w:sz="8" w:space="0" w:color="865640" w:themeColor="accent3"/>
        <w:right w:val="single" w:sz="8" w:space="0" w:color="865640" w:themeColor="accent3"/>
        <w:insideH w:val="single" w:sz="8" w:space="0" w:color="865640" w:themeColor="accent3"/>
        <w:insideV w:val="single" w:sz="8" w:space="0" w:color="86564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5640" w:themeColor="accent3"/>
          <w:left w:val="single" w:sz="8" w:space="0" w:color="865640" w:themeColor="accent3"/>
          <w:bottom w:val="single" w:sz="18" w:space="0" w:color="865640" w:themeColor="accent3"/>
          <w:right w:val="single" w:sz="8" w:space="0" w:color="865640" w:themeColor="accent3"/>
          <w:insideH w:val="nil"/>
          <w:insideV w:val="single" w:sz="8" w:space="0" w:color="86564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5640" w:themeColor="accent3"/>
          <w:left w:val="single" w:sz="8" w:space="0" w:color="865640" w:themeColor="accent3"/>
          <w:bottom w:val="single" w:sz="8" w:space="0" w:color="865640" w:themeColor="accent3"/>
          <w:right w:val="single" w:sz="8" w:space="0" w:color="865640" w:themeColor="accent3"/>
          <w:insideH w:val="nil"/>
          <w:insideV w:val="single" w:sz="8" w:space="0" w:color="86564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tcPr>
    </w:tblStylePr>
    <w:tblStylePr w:type="band1Vert">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shd w:val="clear" w:color="auto" w:fill="E6D3CA" w:themeFill="accent3" w:themeFillTint="3F"/>
      </w:tcPr>
    </w:tblStylePr>
    <w:tblStylePr w:type="band1Horz">
      <w:tblPr/>
      <w:tcPr>
        <w:tcBorders>
          <w:top w:val="single" w:sz="8" w:space="0" w:color="865640" w:themeColor="accent3"/>
          <w:left w:val="single" w:sz="8" w:space="0" w:color="865640" w:themeColor="accent3"/>
          <w:bottom w:val="single" w:sz="8" w:space="0" w:color="865640" w:themeColor="accent3"/>
          <w:right w:val="single" w:sz="8" w:space="0" w:color="865640" w:themeColor="accent3"/>
          <w:insideV w:val="single" w:sz="8" w:space="0" w:color="865640" w:themeColor="accent3"/>
        </w:tcBorders>
        <w:shd w:val="clear" w:color="auto" w:fill="E6D3CA" w:themeFill="accent3" w:themeFillTint="3F"/>
      </w:tcPr>
    </w:tblStylePr>
    <w:tblStylePr w:type="band2Horz">
      <w:tblPr/>
      <w:tcPr>
        <w:tcBorders>
          <w:top w:val="single" w:sz="8" w:space="0" w:color="865640" w:themeColor="accent3"/>
          <w:left w:val="single" w:sz="8" w:space="0" w:color="865640" w:themeColor="accent3"/>
          <w:bottom w:val="single" w:sz="8" w:space="0" w:color="865640" w:themeColor="accent3"/>
          <w:right w:val="single" w:sz="8" w:space="0" w:color="865640" w:themeColor="accent3"/>
          <w:insideV w:val="single" w:sz="8" w:space="0" w:color="865640" w:themeColor="accent3"/>
        </w:tcBorders>
      </w:tcPr>
    </w:tblStylePr>
  </w:style>
  <w:style w:type="table" w:styleId="LightGrid-Accent4">
    <w:name w:val="Light Grid Accent 4"/>
    <w:basedOn w:val="TableNormal"/>
    <w:uiPriority w:val="62"/>
    <w:rsid w:val="00CB0664"/>
    <w:tblPr>
      <w:tblStyleRowBandSize w:val="1"/>
      <w:tblStyleColBandSize w:val="1"/>
      <w:tblBorders>
        <w:top w:val="single" w:sz="8" w:space="0" w:color="9B8357" w:themeColor="accent4"/>
        <w:left w:val="single" w:sz="8" w:space="0" w:color="9B8357" w:themeColor="accent4"/>
        <w:bottom w:val="single" w:sz="8" w:space="0" w:color="9B8357" w:themeColor="accent4"/>
        <w:right w:val="single" w:sz="8" w:space="0" w:color="9B8357" w:themeColor="accent4"/>
        <w:insideH w:val="single" w:sz="8" w:space="0" w:color="9B8357" w:themeColor="accent4"/>
        <w:insideV w:val="single" w:sz="8" w:space="0" w:color="9B835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8357" w:themeColor="accent4"/>
          <w:left w:val="single" w:sz="8" w:space="0" w:color="9B8357" w:themeColor="accent4"/>
          <w:bottom w:val="single" w:sz="18" w:space="0" w:color="9B8357" w:themeColor="accent4"/>
          <w:right w:val="single" w:sz="8" w:space="0" w:color="9B8357" w:themeColor="accent4"/>
          <w:insideH w:val="nil"/>
          <w:insideV w:val="single" w:sz="8" w:space="0" w:color="9B835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8357" w:themeColor="accent4"/>
          <w:left w:val="single" w:sz="8" w:space="0" w:color="9B8357" w:themeColor="accent4"/>
          <w:bottom w:val="single" w:sz="8" w:space="0" w:color="9B8357" w:themeColor="accent4"/>
          <w:right w:val="single" w:sz="8" w:space="0" w:color="9B8357" w:themeColor="accent4"/>
          <w:insideH w:val="nil"/>
          <w:insideV w:val="single" w:sz="8" w:space="0" w:color="9B835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8357" w:themeColor="accent4"/>
          <w:left w:val="single" w:sz="8" w:space="0" w:color="9B8357" w:themeColor="accent4"/>
          <w:bottom w:val="single" w:sz="8" w:space="0" w:color="9B8357" w:themeColor="accent4"/>
          <w:right w:val="single" w:sz="8" w:space="0" w:color="9B8357" w:themeColor="accent4"/>
        </w:tcBorders>
      </w:tcPr>
    </w:tblStylePr>
    <w:tblStylePr w:type="band1Vert">
      <w:tblPr/>
      <w:tcPr>
        <w:tcBorders>
          <w:top w:val="single" w:sz="8" w:space="0" w:color="9B8357" w:themeColor="accent4"/>
          <w:left w:val="single" w:sz="8" w:space="0" w:color="9B8357" w:themeColor="accent4"/>
          <w:bottom w:val="single" w:sz="8" w:space="0" w:color="9B8357" w:themeColor="accent4"/>
          <w:right w:val="single" w:sz="8" w:space="0" w:color="9B8357" w:themeColor="accent4"/>
        </w:tcBorders>
        <w:shd w:val="clear" w:color="auto" w:fill="E7E0D4" w:themeFill="accent4" w:themeFillTint="3F"/>
      </w:tcPr>
    </w:tblStylePr>
    <w:tblStylePr w:type="band1Horz">
      <w:tblPr/>
      <w:tcPr>
        <w:tcBorders>
          <w:top w:val="single" w:sz="8" w:space="0" w:color="9B8357" w:themeColor="accent4"/>
          <w:left w:val="single" w:sz="8" w:space="0" w:color="9B8357" w:themeColor="accent4"/>
          <w:bottom w:val="single" w:sz="8" w:space="0" w:color="9B8357" w:themeColor="accent4"/>
          <w:right w:val="single" w:sz="8" w:space="0" w:color="9B8357" w:themeColor="accent4"/>
          <w:insideV w:val="single" w:sz="8" w:space="0" w:color="9B8357" w:themeColor="accent4"/>
        </w:tcBorders>
        <w:shd w:val="clear" w:color="auto" w:fill="E7E0D4" w:themeFill="accent4" w:themeFillTint="3F"/>
      </w:tcPr>
    </w:tblStylePr>
    <w:tblStylePr w:type="band2Horz">
      <w:tblPr/>
      <w:tcPr>
        <w:tcBorders>
          <w:top w:val="single" w:sz="8" w:space="0" w:color="9B8357" w:themeColor="accent4"/>
          <w:left w:val="single" w:sz="8" w:space="0" w:color="9B8357" w:themeColor="accent4"/>
          <w:bottom w:val="single" w:sz="8" w:space="0" w:color="9B8357" w:themeColor="accent4"/>
          <w:right w:val="single" w:sz="8" w:space="0" w:color="9B8357" w:themeColor="accent4"/>
          <w:insideV w:val="single" w:sz="8" w:space="0" w:color="9B8357" w:themeColor="accent4"/>
        </w:tcBorders>
      </w:tcPr>
    </w:tblStylePr>
  </w:style>
  <w:style w:type="table" w:styleId="LightGrid-Accent5">
    <w:name w:val="Light Grid Accent 5"/>
    <w:basedOn w:val="TableNormal"/>
    <w:uiPriority w:val="62"/>
    <w:rsid w:val="00CB0664"/>
    <w:tblPr>
      <w:tblStyleRowBandSize w:val="1"/>
      <w:tblStyleColBandSize w:val="1"/>
      <w:tblBorders>
        <w:top w:val="single" w:sz="8" w:space="0" w:color="C2BC80" w:themeColor="accent5"/>
        <w:left w:val="single" w:sz="8" w:space="0" w:color="C2BC80" w:themeColor="accent5"/>
        <w:bottom w:val="single" w:sz="8" w:space="0" w:color="C2BC80" w:themeColor="accent5"/>
        <w:right w:val="single" w:sz="8" w:space="0" w:color="C2BC80" w:themeColor="accent5"/>
        <w:insideH w:val="single" w:sz="8" w:space="0" w:color="C2BC80" w:themeColor="accent5"/>
        <w:insideV w:val="single" w:sz="8" w:space="0" w:color="C2BC8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BC80" w:themeColor="accent5"/>
          <w:left w:val="single" w:sz="8" w:space="0" w:color="C2BC80" w:themeColor="accent5"/>
          <w:bottom w:val="single" w:sz="18" w:space="0" w:color="C2BC80" w:themeColor="accent5"/>
          <w:right w:val="single" w:sz="8" w:space="0" w:color="C2BC80" w:themeColor="accent5"/>
          <w:insideH w:val="nil"/>
          <w:insideV w:val="single" w:sz="8" w:space="0" w:color="C2BC8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BC80" w:themeColor="accent5"/>
          <w:left w:val="single" w:sz="8" w:space="0" w:color="C2BC80" w:themeColor="accent5"/>
          <w:bottom w:val="single" w:sz="8" w:space="0" w:color="C2BC80" w:themeColor="accent5"/>
          <w:right w:val="single" w:sz="8" w:space="0" w:color="C2BC80" w:themeColor="accent5"/>
          <w:insideH w:val="nil"/>
          <w:insideV w:val="single" w:sz="8" w:space="0" w:color="C2BC8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BC80" w:themeColor="accent5"/>
          <w:left w:val="single" w:sz="8" w:space="0" w:color="C2BC80" w:themeColor="accent5"/>
          <w:bottom w:val="single" w:sz="8" w:space="0" w:color="C2BC80" w:themeColor="accent5"/>
          <w:right w:val="single" w:sz="8" w:space="0" w:color="C2BC80" w:themeColor="accent5"/>
        </w:tcBorders>
      </w:tcPr>
    </w:tblStylePr>
    <w:tblStylePr w:type="band1Vert">
      <w:tblPr/>
      <w:tcPr>
        <w:tcBorders>
          <w:top w:val="single" w:sz="8" w:space="0" w:color="C2BC80" w:themeColor="accent5"/>
          <w:left w:val="single" w:sz="8" w:space="0" w:color="C2BC80" w:themeColor="accent5"/>
          <w:bottom w:val="single" w:sz="8" w:space="0" w:color="C2BC80" w:themeColor="accent5"/>
          <w:right w:val="single" w:sz="8" w:space="0" w:color="C2BC80" w:themeColor="accent5"/>
        </w:tcBorders>
        <w:shd w:val="clear" w:color="auto" w:fill="F0EEDF" w:themeFill="accent5" w:themeFillTint="3F"/>
      </w:tcPr>
    </w:tblStylePr>
    <w:tblStylePr w:type="band1Horz">
      <w:tblPr/>
      <w:tcPr>
        <w:tcBorders>
          <w:top w:val="single" w:sz="8" w:space="0" w:color="C2BC80" w:themeColor="accent5"/>
          <w:left w:val="single" w:sz="8" w:space="0" w:color="C2BC80" w:themeColor="accent5"/>
          <w:bottom w:val="single" w:sz="8" w:space="0" w:color="C2BC80" w:themeColor="accent5"/>
          <w:right w:val="single" w:sz="8" w:space="0" w:color="C2BC80" w:themeColor="accent5"/>
          <w:insideV w:val="single" w:sz="8" w:space="0" w:color="C2BC80" w:themeColor="accent5"/>
        </w:tcBorders>
        <w:shd w:val="clear" w:color="auto" w:fill="F0EEDF" w:themeFill="accent5" w:themeFillTint="3F"/>
      </w:tcPr>
    </w:tblStylePr>
    <w:tblStylePr w:type="band2Horz">
      <w:tblPr/>
      <w:tcPr>
        <w:tcBorders>
          <w:top w:val="single" w:sz="8" w:space="0" w:color="C2BC80" w:themeColor="accent5"/>
          <w:left w:val="single" w:sz="8" w:space="0" w:color="C2BC80" w:themeColor="accent5"/>
          <w:bottom w:val="single" w:sz="8" w:space="0" w:color="C2BC80" w:themeColor="accent5"/>
          <w:right w:val="single" w:sz="8" w:space="0" w:color="C2BC80" w:themeColor="accent5"/>
          <w:insideV w:val="single" w:sz="8" w:space="0" w:color="C2BC80" w:themeColor="accent5"/>
        </w:tcBorders>
      </w:tcPr>
    </w:tblStylePr>
  </w:style>
  <w:style w:type="table" w:styleId="LightGrid-Accent6">
    <w:name w:val="Light Grid Accent 6"/>
    <w:basedOn w:val="TableNormal"/>
    <w:uiPriority w:val="62"/>
    <w:rsid w:val="00CB0664"/>
    <w:tblPr>
      <w:tblStyleRowBandSize w:val="1"/>
      <w:tblStyleColBandSize w:val="1"/>
      <w:tblBorders>
        <w:top w:val="single" w:sz="8" w:space="0" w:color="94A088" w:themeColor="accent6"/>
        <w:left w:val="single" w:sz="8" w:space="0" w:color="94A088" w:themeColor="accent6"/>
        <w:bottom w:val="single" w:sz="8" w:space="0" w:color="94A088" w:themeColor="accent6"/>
        <w:right w:val="single" w:sz="8" w:space="0" w:color="94A088" w:themeColor="accent6"/>
        <w:insideH w:val="single" w:sz="8" w:space="0" w:color="94A088" w:themeColor="accent6"/>
        <w:insideV w:val="single" w:sz="8" w:space="0" w:color="94A0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088" w:themeColor="accent6"/>
          <w:left w:val="single" w:sz="8" w:space="0" w:color="94A088" w:themeColor="accent6"/>
          <w:bottom w:val="single" w:sz="18" w:space="0" w:color="94A088" w:themeColor="accent6"/>
          <w:right w:val="single" w:sz="8" w:space="0" w:color="94A088" w:themeColor="accent6"/>
          <w:insideH w:val="nil"/>
          <w:insideV w:val="single" w:sz="8" w:space="0" w:color="94A0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088" w:themeColor="accent6"/>
          <w:left w:val="single" w:sz="8" w:space="0" w:color="94A088" w:themeColor="accent6"/>
          <w:bottom w:val="single" w:sz="8" w:space="0" w:color="94A088" w:themeColor="accent6"/>
          <w:right w:val="single" w:sz="8" w:space="0" w:color="94A088" w:themeColor="accent6"/>
          <w:insideH w:val="nil"/>
          <w:insideV w:val="single" w:sz="8" w:space="0" w:color="94A0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088" w:themeColor="accent6"/>
          <w:left w:val="single" w:sz="8" w:space="0" w:color="94A088" w:themeColor="accent6"/>
          <w:bottom w:val="single" w:sz="8" w:space="0" w:color="94A088" w:themeColor="accent6"/>
          <w:right w:val="single" w:sz="8" w:space="0" w:color="94A088" w:themeColor="accent6"/>
        </w:tcBorders>
      </w:tcPr>
    </w:tblStylePr>
    <w:tblStylePr w:type="band1Vert">
      <w:tblPr/>
      <w:tcPr>
        <w:tcBorders>
          <w:top w:val="single" w:sz="8" w:space="0" w:color="94A088" w:themeColor="accent6"/>
          <w:left w:val="single" w:sz="8" w:space="0" w:color="94A088" w:themeColor="accent6"/>
          <w:bottom w:val="single" w:sz="8" w:space="0" w:color="94A088" w:themeColor="accent6"/>
          <w:right w:val="single" w:sz="8" w:space="0" w:color="94A088" w:themeColor="accent6"/>
        </w:tcBorders>
        <w:shd w:val="clear" w:color="auto" w:fill="E4E7E1" w:themeFill="accent6" w:themeFillTint="3F"/>
      </w:tcPr>
    </w:tblStylePr>
    <w:tblStylePr w:type="band1Horz">
      <w:tblPr/>
      <w:tcPr>
        <w:tcBorders>
          <w:top w:val="single" w:sz="8" w:space="0" w:color="94A088" w:themeColor="accent6"/>
          <w:left w:val="single" w:sz="8" w:space="0" w:color="94A088" w:themeColor="accent6"/>
          <w:bottom w:val="single" w:sz="8" w:space="0" w:color="94A088" w:themeColor="accent6"/>
          <w:right w:val="single" w:sz="8" w:space="0" w:color="94A088" w:themeColor="accent6"/>
          <w:insideV w:val="single" w:sz="8" w:space="0" w:color="94A088" w:themeColor="accent6"/>
        </w:tcBorders>
        <w:shd w:val="clear" w:color="auto" w:fill="E4E7E1" w:themeFill="accent6" w:themeFillTint="3F"/>
      </w:tcPr>
    </w:tblStylePr>
    <w:tblStylePr w:type="band2Horz">
      <w:tblPr/>
      <w:tcPr>
        <w:tcBorders>
          <w:top w:val="single" w:sz="8" w:space="0" w:color="94A088" w:themeColor="accent6"/>
          <w:left w:val="single" w:sz="8" w:space="0" w:color="94A088" w:themeColor="accent6"/>
          <w:bottom w:val="single" w:sz="8" w:space="0" w:color="94A088" w:themeColor="accent6"/>
          <w:right w:val="single" w:sz="8" w:space="0" w:color="94A088" w:themeColor="accent6"/>
          <w:insideV w:val="single" w:sz="8" w:space="0" w:color="94A088" w:themeColor="accent6"/>
        </w:tcBorders>
      </w:tcPr>
    </w:tblStylePr>
  </w:style>
  <w:style w:type="table" w:styleId="MediumShading1">
    <w:name w:val="Medium Shading 1"/>
    <w:basedOn w:val="Table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sz="8" w:space="0" w:color="F0A247" w:themeColor="accent1" w:themeTint="BF"/>
        <w:left w:val="single" w:sz="8" w:space="0" w:color="F0A247" w:themeColor="accent1" w:themeTint="BF"/>
        <w:bottom w:val="single" w:sz="8" w:space="0" w:color="F0A247" w:themeColor="accent1" w:themeTint="BF"/>
        <w:right w:val="single" w:sz="8" w:space="0" w:color="F0A247" w:themeColor="accent1" w:themeTint="BF"/>
        <w:insideH w:val="single" w:sz="8" w:space="0" w:color="F0A247" w:themeColor="accent1" w:themeTint="BF"/>
      </w:tblBorders>
    </w:tblPr>
    <w:tblStylePr w:type="firstRow">
      <w:pPr>
        <w:spacing w:before="0" w:after="0" w:line="240" w:lineRule="auto"/>
      </w:pPr>
      <w:rPr>
        <w:b/>
        <w:bCs/>
        <w:color w:val="FFFFFF" w:themeColor="background1"/>
      </w:rPr>
      <w:tblPr/>
      <w:tcPr>
        <w:tcBorders>
          <w:top w:val="single" w:sz="8" w:space="0" w:color="F0A247" w:themeColor="accent1" w:themeTint="BF"/>
          <w:left w:val="single" w:sz="8" w:space="0" w:color="F0A247" w:themeColor="accent1" w:themeTint="BF"/>
          <w:bottom w:val="single" w:sz="8" w:space="0" w:color="F0A247" w:themeColor="accent1" w:themeTint="BF"/>
          <w:right w:val="single" w:sz="8" w:space="0" w:color="F0A247" w:themeColor="accent1" w:themeTint="BF"/>
          <w:insideH w:val="nil"/>
          <w:insideV w:val="nil"/>
        </w:tcBorders>
        <w:shd w:val="clear" w:color="auto" w:fill="E48312" w:themeFill="accent1"/>
      </w:tcPr>
    </w:tblStylePr>
    <w:tblStylePr w:type="lastRow">
      <w:pPr>
        <w:spacing w:before="0" w:after="0" w:line="240" w:lineRule="auto"/>
      </w:pPr>
      <w:rPr>
        <w:b/>
        <w:bCs/>
      </w:rPr>
      <w:tblPr/>
      <w:tcPr>
        <w:tcBorders>
          <w:top w:val="double" w:sz="6" w:space="0" w:color="F0A247" w:themeColor="accent1" w:themeTint="BF"/>
          <w:left w:val="single" w:sz="8" w:space="0" w:color="F0A247" w:themeColor="accent1" w:themeTint="BF"/>
          <w:bottom w:val="single" w:sz="8" w:space="0" w:color="F0A247" w:themeColor="accent1" w:themeTint="BF"/>
          <w:right w:val="single" w:sz="8" w:space="0" w:color="F0A24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AE0C2" w:themeFill="accent1" w:themeFillTint="3F"/>
      </w:tcPr>
    </w:tblStylePr>
    <w:tblStylePr w:type="band1Horz">
      <w:tblPr/>
      <w:tcPr>
        <w:tcBorders>
          <w:insideH w:val="nil"/>
          <w:insideV w:val="nil"/>
        </w:tcBorders>
        <w:shd w:val="clear" w:color="auto" w:fill="FAE0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sz="8" w:space="0" w:color="D77D56" w:themeColor="accent2" w:themeTint="BF"/>
        <w:left w:val="single" w:sz="8" w:space="0" w:color="D77D56" w:themeColor="accent2" w:themeTint="BF"/>
        <w:bottom w:val="single" w:sz="8" w:space="0" w:color="D77D56" w:themeColor="accent2" w:themeTint="BF"/>
        <w:right w:val="single" w:sz="8" w:space="0" w:color="D77D56" w:themeColor="accent2" w:themeTint="BF"/>
        <w:insideH w:val="single" w:sz="8" w:space="0" w:color="D77D56" w:themeColor="accent2" w:themeTint="BF"/>
      </w:tblBorders>
    </w:tblPr>
    <w:tblStylePr w:type="firstRow">
      <w:pPr>
        <w:spacing w:before="0" w:after="0" w:line="240" w:lineRule="auto"/>
      </w:pPr>
      <w:rPr>
        <w:b/>
        <w:bCs/>
        <w:color w:val="FFFFFF" w:themeColor="background1"/>
      </w:rPr>
      <w:tblPr/>
      <w:tcPr>
        <w:tcBorders>
          <w:top w:val="single" w:sz="8" w:space="0" w:color="D77D56" w:themeColor="accent2" w:themeTint="BF"/>
          <w:left w:val="single" w:sz="8" w:space="0" w:color="D77D56" w:themeColor="accent2" w:themeTint="BF"/>
          <w:bottom w:val="single" w:sz="8" w:space="0" w:color="D77D56" w:themeColor="accent2" w:themeTint="BF"/>
          <w:right w:val="single" w:sz="8" w:space="0" w:color="D77D56" w:themeColor="accent2" w:themeTint="BF"/>
          <w:insideH w:val="nil"/>
          <w:insideV w:val="nil"/>
        </w:tcBorders>
        <w:shd w:val="clear" w:color="auto" w:fill="BD582C" w:themeFill="accent2"/>
      </w:tcPr>
    </w:tblStylePr>
    <w:tblStylePr w:type="lastRow">
      <w:pPr>
        <w:spacing w:before="0" w:after="0" w:line="240" w:lineRule="auto"/>
      </w:pPr>
      <w:rPr>
        <w:b/>
        <w:bCs/>
      </w:rPr>
      <w:tblPr/>
      <w:tcPr>
        <w:tcBorders>
          <w:top w:val="double" w:sz="6" w:space="0" w:color="D77D56" w:themeColor="accent2" w:themeTint="BF"/>
          <w:left w:val="single" w:sz="8" w:space="0" w:color="D77D56" w:themeColor="accent2" w:themeTint="BF"/>
          <w:bottom w:val="single" w:sz="8" w:space="0" w:color="D77D56" w:themeColor="accent2" w:themeTint="BF"/>
          <w:right w:val="single" w:sz="8" w:space="0" w:color="D77D56"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D4C7" w:themeFill="accent2" w:themeFillTint="3F"/>
      </w:tcPr>
    </w:tblStylePr>
    <w:tblStylePr w:type="band1Horz">
      <w:tblPr/>
      <w:tcPr>
        <w:tcBorders>
          <w:insideH w:val="nil"/>
          <w:insideV w:val="nil"/>
        </w:tcBorders>
        <w:shd w:val="clear" w:color="auto" w:fill="F2D4C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sz="8" w:space="0" w:color="B37A60" w:themeColor="accent3" w:themeTint="BF"/>
        <w:left w:val="single" w:sz="8" w:space="0" w:color="B37A60" w:themeColor="accent3" w:themeTint="BF"/>
        <w:bottom w:val="single" w:sz="8" w:space="0" w:color="B37A60" w:themeColor="accent3" w:themeTint="BF"/>
        <w:right w:val="single" w:sz="8" w:space="0" w:color="B37A60" w:themeColor="accent3" w:themeTint="BF"/>
        <w:insideH w:val="single" w:sz="8" w:space="0" w:color="B37A60" w:themeColor="accent3" w:themeTint="BF"/>
      </w:tblBorders>
    </w:tblPr>
    <w:tblStylePr w:type="firstRow">
      <w:pPr>
        <w:spacing w:before="0" w:after="0" w:line="240" w:lineRule="auto"/>
      </w:pPr>
      <w:rPr>
        <w:b/>
        <w:bCs/>
        <w:color w:val="FFFFFF" w:themeColor="background1"/>
      </w:rPr>
      <w:tblPr/>
      <w:tcPr>
        <w:tcBorders>
          <w:top w:val="single" w:sz="8" w:space="0" w:color="B37A60" w:themeColor="accent3" w:themeTint="BF"/>
          <w:left w:val="single" w:sz="8" w:space="0" w:color="B37A60" w:themeColor="accent3" w:themeTint="BF"/>
          <w:bottom w:val="single" w:sz="8" w:space="0" w:color="B37A60" w:themeColor="accent3" w:themeTint="BF"/>
          <w:right w:val="single" w:sz="8" w:space="0" w:color="B37A60" w:themeColor="accent3" w:themeTint="BF"/>
          <w:insideH w:val="nil"/>
          <w:insideV w:val="nil"/>
        </w:tcBorders>
        <w:shd w:val="clear" w:color="auto" w:fill="865640" w:themeFill="accent3"/>
      </w:tcPr>
    </w:tblStylePr>
    <w:tblStylePr w:type="lastRow">
      <w:pPr>
        <w:spacing w:before="0" w:after="0" w:line="240" w:lineRule="auto"/>
      </w:pPr>
      <w:rPr>
        <w:b/>
        <w:bCs/>
      </w:rPr>
      <w:tblPr/>
      <w:tcPr>
        <w:tcBorders>
          <w:top w:val="double" w:sz="6" w:space="0" w:color="B37A60" w:themeColor="accent3" w:themeTint="BF"/>
          <w:left w:val="single" w:sz="8" w:space="0" w:color="B37A60" w:themeColor="accent3" w:themeTint="BF"/>
          <w:bottom w:val="single" w:sz="8" w:space="0" w:color="B37A60" w:themeColor="accent3" w:themeTint="BF"/>
          <w:right w:val="single" w:sz="8" w:space="0" w:color="B37A6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D3CA" w:themeFill="accent3" w:themeFillTint="3F"/>
      </w:tcPr>
    </w:tblStylePr>
    <w:tblStylePr w:type="band1Horz">
      <w:tblPr/>
      <w:tcPr>
        <w:tcBorders>
          <w:insideH w:val="nil"/>
          <w:insideV w:val="nil"/>
        </w:tcBorders>
        <w:shd w:val="clear" w:color="auto" w:fill="E6D3C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sz="8" w:space="0" w:color="B6A27E" w:themeColor="accent4" w:themeTint="BF"/>
        <w:left w:val="single" w:sz="8" w:space="0" w:color="B6A27E" w:themeColor="accent4" w:themeTint="BF"/>
        <w:bottom w:val="single" w:sz="8" w:space="0" w:color="B6A27E" w:themeColor="accent4" w:themeTint="BF"/>
        <w:right w:val="single" w:sz="8" w:space="0" w:color="B6A27E" w:themeColor="accent4" w:themeTint="BF"/>
        <w:insideH w:val="single" w:sz="8" w:space="0" w:color="B6A27E" w:themeColor="accent4" w:themeTint="BF"/>
      </w:tblBorders>
    </w:tblPr>
    <w:tblStylePr w:type="firstRow">
      <w:pPr>
        <w:spacing w:before="0" w:after="0" w:line="240" w:lineRule="auto"/>
      </w:pPr>
      <w:rPr>
        <w:b/>
        <w:bCs/>
        <w:color w:val="FFFFFF" w:themeColor="background1"/>
      </w:rPr>
      <w:tblPr/>
      <w:tcPr>
        <w:tcBorders>
          <w:top w:val="single" w:sz="8" w:space="0" w:color="B6A27E" w:themeColor="accent4" w:themeTint="BF"/>
          <w:left w:val="single" w:sz="8" w:space="0" w:color="B6A27E" w:themeColor="accent4" w:themeTint="BF"/>
          <w:bottom w:val="single" w:sz="8" w:space="0" w:color="B6A27E" w:themeColor="accent4" w:themeTint="BF"/>
          <w:right w:val="single" w:sz="8" w:space="0" w:color="B6A27E" w:themeColor="accent4" w:themeTint="BF"/>
          <w:insideH w:val="nil"/>
          <w:insideV w:val="nil"/>
        </w:tcBorders>
        <w:shd w:val="clear" w:color="auto" w:fill="9B8357" w:themeFill="accent4"/>
      </w:tcPr>
    </w:tblStylePr>
    <w:tblStylePr w:type="lastRow">
      <w:pPr>
        <w:spacing w:before="0" w:after="0" w:line="240" w:lineRule="auto"/>
      </w:pPr>
      <w:rPr>
        <w:b/>
        <w:bCs/>
      </w:rPr>
      <w:tblPr/>
      <w:tcPr>
        <w:tcBorders>
          <w:top w:val="double" w:sz="6" w:space="0" w:color="B6A27E" w:themeColor="accent4" w:themeTint="BF"/>
          <w:left w:val="single" w:sz="8" w:space="0" w:color="B6A27E" w:themeColor="accent4" w:themeTint="BF"/>
          <w:bottom w:val="single" w:sz="8" w:space="0" w:color="B6A27E" w:themeColor="accent4" w:themeTint="BF"/>
          <w:right w:val="single" w:sz="8" w:space="0" w:color="B6A27E" w:themeColor="accent4" w:themeTint="BF"/>
          <w:insideH w:val="nil"/>
          <w:insideV w:val="nil"/>
        </w:tcBorders>
      </w:tcPr>
    </w:tblStylePr>
    <w:tblStylePr w:type="firstCol">
      <w:rPr>
        <w:b/>
        <w:bCs/>
      </w:rPr>
    </w:tblStylePr>
    <w:tblStylePr w:type="lastCol">
      <w:rPr>
        <w:b/>
        <w:bCs/>
      </w:rPr>
    </w:tblStylePr>
    <w:tblStylePr w:type="band1Vert">
      <w:tblPr/>
      <w:tcPr>
        <w:shd w:val="clear" w:color="auto" w:fill="E7E0D4" w:themeFill="accent4" w:themeFillTint="3F"/>
      </w:tcPr>
    </w:tblStylePr>
    <w:tblStylePr w:type="band1Horz">
      <w:tblPr/>
      <w:tcPr>
        <w:tcBorders>
          <w:insideH w:val="nil"/>
          <w:insideV w:val="nil"/>
        </w:tcBorders>
        <w:shd w:val="clear" w:color="auto" w:fill="E7E0D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sz="8" w:space="0" w:color="D1CC9F" w:themeColor="accent5" w:themeTint="BF"/>
        <w:left w:val="single" w:sz="8" w:space="0" w:color="D1CC9F" w:themeColor="accent5" w:themeTint="BF"/>
        <w:bottom w:val="single" w:sz="8" w:space="0" w:color="D1CC9F" w:themeColor="accent5" w:themeTint="BF"/>
        <w:right w:val="single" w:sz="8" w:space="0" w:color="D1CC9F" w:themeColor="accent5" w:themeTint="BF"/>
        <w:insideH w:val="single" w:sz="8" w:space="0" w:color="D1CC9F" w:themeColor="accent5" w:themeTint="BF"/>
      </w:tblBorders>
    </w:tblPr>
    <w:tblStylePr w:type="firstRow">
      <w:pPr>
        <w:spacing w:before="0" w:after="0" w:line="240" w:lineRule="auto"/>
      </w:pPr>
      <w:rPr>
        <w:b/>
        <w:bCs/>
        <w:color w:val="FFFFFF" w:themeColor="background1"/>
      </w:rPr>
      <w:tblPr/>
      <w:tcPr>
        <w:tcBorders>
          <w:top w:val="single" w:sz="8" w:space="0" w:color="D1CC9F" w:themeColor="accent5" w:themeTint="BF"/>
          <w:left w:val="single" w:sz="8" w:space="0" w:color="D1CC9F" w:themeColor="accent5" w:themeTint="BF"/>
          <w:bottom w:val="single" w:sz="8" w:space="0" w:color="D1CC9F" w:themeColor="accent5" w:themeTint="BF"/>
          <w:right w:val="single" w:sz="8" w:space="0" w:color="D1CC9F" w:themeColor="accent5" w:themeTint="BF"/>
          <w:insideH w:val="nil"/>
          <w:insideV w:val="nil"/>
        </w:tcBorders>
        <w:shd w:val="clear" w:color="auto" w:fill="C2BC80" w:themeFill="accent5"/>
      </w:tcPr>
    </w:tblStylePr>
    <w:tblStylePr w:type="lastRow">
      <w:pPr>
        <w:spacing w:before="0" w:after="0" w:line="240" w:lineRule="auto"/>
      </w:pPr>
      <w:rPr>
        <w:b/>
        <w:bCs/>
      </w:rPr>
      <w:tblPr/>
      <w:tcPr>
        <w:tcBorders>
          <w:top w:val="double" w:sz="6" w:space="0" w:color="D1CC9F" w:themeColor="accent5" w:themeTint="BF"/>
          <w:left w:val="single" w:sz="8" w:space="0" w:color="D1CC9F" w:themeColor="accent5" w:themeTint="BF"/>
          <w:bottom w:val="single" w:sz="8" w:space="0" w:color="D1CC9F" w:themeColor="accent5" w:themeTint="BF"/>
          <w:right w:val="single" w:sz="8" w:space="0" w:color="D1CC9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EDF" w:themeFill="accent5" w:themeFillTint="3F"/>
      </w:tcPr>
    </w:tblStylePr>
    <w:tblStylePr w:type="band1Horz">
      <w:tblPr/>
      <w:tcPr>
        <w:tcBorders>
          <w:insideH w:val="nil"/>
          <w:insideV w:val="nil"/>
        </w:tcBorders>
        <w:shd w:val="clear" w:color="auto" w:fill="F0E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sz="8" w:space="0" w:color="AEB7A5" w:themeColor="accent6" w:themeTint="BF"/>
        <w:left w:val="single" w:sz="8" w:space="0" w:color="AEB7A5" w:themeColor="accent6" w:themeTint="BF"/>
        <w:bottom w:val="single" w:sz="8" w:space="0" w:color="AEB7A5" w:themeColor="accent6" w:themeTint="BF"/>
        <w:right w:val="single" w:sz="8" w:space="0" w:color="AEB7A5" w:themeColor="accent6" w:themeTint="BF"/>
        <w:insideH w:val="single" w:sz="8" w:space="0" w:color="AEB7A5" w:themeColor="accent6" w:themeTint="BF"/>
      </w:tblBorders>
    </w:tblPr>
    <w:tblStylePr w:type="firstRow">
      <w:pPr>
        <w:spacing w:before="0" w:after="0" w:line="240" w:lineRule="auto"/>
      </w:pPr>
      <w:rPr>
        <w:b/>
        <w:bCs/>
        <w:color w:val="FFFFFF" w:themeColor="background1"/>
      </w:rPr>
      <w:tblPr/>
      <w:tcPr>
        <w:tcBorders>
          <w:top w:val="single" w:sz="8" w:space="0" w:color="AEB7A5" w:themeColor="accent6" w:themeTint="BF"/>
          <w:left w:val="single" w:sz="8" w:space="0" w:color="AEB7A5" w:themeColor="accent6" w:themeTint="BF"/>
          <w:bottom w:val="single" w:sz="8" w:space="0" w:color="AEB7A5" w:themeColor="accent6" w:themeTint="BF"/>
          <w:right w:val="single" w:sz="8" w:space="0" w:color="AEB7A5" w:themeColor="accent6" w:themeTint="BF"/>
          <w:insideH w:val="nil"/>
          <w:insideV w:val="nil"/>
        </w:tcBorders>
        <w:shd w:val="clear" w:color="auto" w:fill="94A088" w:themeFill="accent6"/>
      </w:tcPr>
    </w:tblStylePr>
    <w:tblStylePr w:type="lastRow">
      <w:pPr>
        <w:spacing w:before="0" w:after="0" w:line="240" w:lineRule="auto"/>
      </w:pPr>
      <w:rPr>
        <w:b/>
        <w:bCs/>
      </w:rPr>
      <w:tblPr/>
      <w:tcPr>
        <w:tcBorders>
          <w:top w:val="double" w:sz="6" w:space="0" w:color="AEB7A5" w:themeColor="accent6" w:themeTint="BF"/>
          <w:left w:val="single" w:sz="8" w:space="0" w:color="AEB7A5" w:themeColor="accent6" w:themeTint="BF"/>
          <w:bottom w:val="single" w:sz="8" w:space="0" w:color="AEB7A5" w:themeColor="accent6" w:themeTint="BF"/>
          <w:right w:val="single" w:sz="8" w:space="0" w:color="AEB7A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4E7E1" w:themeFill="accent6" w:themeFillTint="3F"/>
      </w:tcPr>
    </w:tblStylePr>
    <w:tblStylePr w:type="band1Horz">
      <w:tblPr/>
      <w:tcPr>
        <w:tcBorders>
          <w:insideH w:val="nil"/>
          <w:insideV w:val="nil"/>
        </w:tcBorders>
        <w:shd w:val="clear" w:color="auto" w:fill="E4E7E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831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48312" w:themeFill="accent1"/>
      </w:tcPr>
    </w:tblStylePr>
    <w:tblStylePr w:type="lastCol">
      <w:rPr>
        <w:b/>
        <w:bCs/>
        <w:color w:val="FFFFFF" w:themeColor="background1"/>
      </w:rPr>
      <w:tblPr/>
      <w:tcPr>
        <w:tcBorders>
          <w:left w:val="nil"/>
          <w:right w:val="nil"/>
          <w:insideH w:val="nil"/>
          <w:insideV w:val="nil"/>
        </w:tcBorders>
        <w:shd w:val="clear" w:color="auto" w:fill="E4831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D582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D582C" w:themeFill="accent2"/>
      </w:tcPr>
    </w:tblStylePr>
    <w:tblStylePr w:type="lastCol">
      <w:rPr>
        <w:b/>
        <w:bCs/>
        <w:color w:val="FFFFFF" w:themeColor="background1"/>
      </w:rPr>
      <w:tblPr/>
      <w:tcPr>
        <w:tcBorders>
          <w:left w:val="nil"/>
          <w:right w:val="nil"/>
          <w:insideH w:val="nil"/>
          <w:insideV w:val="nil"/>
        </w:tcBorders>
        <w:shd w:val="clear" w:color="auto" w:fill="BD582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564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65640" w:themeFill="accent3"/>
      </w:tcPr>
    </w:tblStylePr>
    <w:tblStylePr w:type="lastCol">
      <w:rPr>
        <w:b/>
        <w:bCs/>
        <w:color w:val="FFFFFF" w:themeColor="background1"/>
      </w:rPr>
      <w:tblPr/>
      <w:tcPr>
        <w:tcBorders>
          <w:left w:val="nil"/>
          <w:right w:val="nil"/>
          <w:insideH w:val="nil"/>
          <w:insideV w:val="nil"/>
        </w:tcBorders>
        <w:shd w:val="clear" w:color="auto" w:fill="86564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835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8357" w:themeFill="accent4"/>
      </w:tcPr>
    </w:tblStylePr>
    <w:tblStylePr w:type="lastCol">
      <w:rPr>
        <w:b/>
        <w:bCs/>
        <w:color w:val="FFFFFF" w:themeColor="background1"/>
      </w:rPr>
      <w:tblPr/>
      <w:tcPr>
        <w:tcBorders>
          <w:left w:val="nil"/>
          <w:right w:val="nil"/>
          <w:insideH w:val="nil"/>
          <w:insideV w:val="nil"/>
        </w:tcBorders>
        <w:shd w:val="clear" w:color="auto" w:fill="9B835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2BC8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2BC80" w:themeFill="accent5"/>
      </w:tcPr>
    </w:tblStylePr>
    <w:tblStylePr w:type="lastCol">
      <w:rPr>
        <w:b/>
        <w:bCs/>
        <w:color w:val="FFFFFF" w:themeColor="background1"/>
      </w:rPr>
      <w:tblPr/>
      <w:tcPr>
        <w:tcBorders>
          <w:left w:val="nil"/>
          <w:right w:val="nil"/>
          <w:insideH w:val="nil"/>
          <w:insideV w:val="nil"/>
        </w:tcBorders>
        <w:shd w:val="clear" w:color="auto" w:fill="C2BC8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0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A088" w:themeFill="accent6"/>
      </w:tcPr>
    </w:tblStylePr>
    <w:tblStylePr w:type="lastCol">
      <w:rPr>
        <w:b/>
        <w:bCs/>
        <w:color w:val="FFFFFF" w:themeColor="background1"/>
      </w:rPr>
      <w:tblPr/>
      <w:tcPr>
        <w:tcBorders>
          <w:left w:val="nil"/>
          <w:right w:val="nil"/>
          <w:insideH w:val="nil"/>
          <w:insideV w:val="nil"/>
        </w:tcBorders>
        <w:shd w:val="clear" w:color="auto" w:fill="94A0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3705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val="000000" w:themeColor="text1"/>
    </w:rPr>
    <w:tblPr>
      <w:tblStyleRowBandSize w:val="1"/>
      <w:tblStyleColBandSize w:val="1"/>
      <w:tblBorders>
        <w:top w:val="single" w:sz="8" w:space="0" w:color="E48312" w:themeColor="accent1"/>
        <w:bottom w:val="single" w:sz="8" w:space="0" w:color="E48312" w:themeColor="accent1"/>
      </w:tblBorders>
    </w:tblPr>
    <w:tblStylePr w:type="firstRow">
      <w:rPr>
        <w:rFonts w:asciiTheme="majorHAnsi" w:eastAsiaTheme="majorEastAsia" w:hAnsiTheme="majorHAnsi" w:cstheme="majorBidi"/>
      </w:rPr>
      <w:tblPr/>
      <w:tcPr>
        <w:tcBorders>
          <w:top w:val="nil"/>
          <w:bottom w:val="single" w:sz="8" w:space="0" w:color="E48312" w:themeColor="accent1"/>
        </w:tcBorders>
      </w:tcPr>
    </w:tblStylePr>
    <w:tblStylePr w:type="lastRow">
      <w:rPr>
        <w:b/>
        <w:bCs/>
        <w:color w:val="637052" w:themeColor="text2"/>
      </w:rPr>
      <w:tblPr/>
      <w:tcPr>
        <w:tcBorders>
          <w:top w:val="single" w:sz="8" w:space="0" w:color="E48312" w:themeColor="accent1"/>
          <w:bottom w:val="single" w:sz="8" w:space="0" w:color="E48312" w:themeColor="accent1"/>
        </w:tcBorders>
      </w:tcPr>
    </w:tblStylePr>
    <w:tblStylePr w:type="firstCol">
      <w:rPr>
        <w:b/>
        <w:bCs/>
      </w:rPr>
    </w:tblStylePr>
    <w:tblStylePr w:type="lastCol">
      <w:rPr>
        <w:b/>
        <w:bCs/>
      </w:rPr>
      <w:tblPr/>
      <w:tcPr>
        <w:tcBorders>
          <w:top w:val="single" w:sz="8" w:space="0" w:color="E48312" w:themeColor="accent1"/>
          <w:bottom w:val="single" w:sz="8" w:space="0" w:color="E48312" w:themeColor="accent1"/>
        </w:tcBorders>
      </w:tcPr>
    </w:tblStylePr>
    <w:tblStylePr w:type="band1Vert">
      <w:tblPr/>
      <w:tcPr>
        <w:shd w:val="clear" w:color="auto" w:fill="FAE0C2" w:themeFill="accent1" w:themeFillTint="3F"/>
      </w:tcPr>
    </w:tblStylePr>
    <w:tblStylePr w:type="band1Horz">
      <w:tblPr/>
      <w:tcPr>
        <w:shd w:val="clear" w:color="auto" w:fill="FAE0C2" w:themeFill="accent1" w:themeFillTint="3F"/>
      </w:tcPr>
    </w:tblStylePr>
  </w:style>
  <w:style w:type="table" w:styleId="MediumList1-Accent2">
    <w:name w:val="Medium List 1 Accent 2"/>
    <w:basedOn w:val="TableNormal"/>
    <w:uiPriority w:val="65"/>
    <w:rsid w:val="00CB0664"/>
    <w:rPr>
      <w:color w:val="000000" w:themeColor="text1"/>
    </w:rPr>
    <w:tblPr>
      <w:tblStyleRowBandSize w:val="1"/>
      <w:tblStyleColBandSize w:val="1"/>
      <w:tblBorders>
        <w:top w:val="single" w:sz="8" w:space="0" w:color="BD582C" w:themeColor="accent2"/>
        <w:bottom w:val="single" w:sz="8" w:space="0" w:color="BD582C" w:themeColor="accent2"/>
      </w:tblBorders>
    </w:tblPr>
    <w:tblStylePr w:type="firstRow">
      <w:rPr>
        <w:rFonts w:asciiTheme="majorHAnsi" w:eastAsiaTheme="majorEastAsia" w:hAnsiTheme="majorHAnsi" w:cstheme="majorBidi"/>
      </w:rPr>
      <w:tblPr/>
      <w:tcPr>
        <w:tcBorders>
          <w:top w:val="nil"/>
          <w:bottom w:val="single" w:sz="8" w:space="0" w:color="BD582C" w:themeColor="accent2"/>
        </w:tcBorders>
      </w:tcPr>
    </w:tblStylePr>
    <w:tblStylePr w:type="lastRow">
      <w:rPr>
        <w:b/>
        <w:bCs/>
        <w:color w:val="637052" w:themeColor="text2"/>
      </w:rPr>
      <w:tblPr/>
      <w:tcPr>
        <w:tcBorders>
          <w:top w:val="single" w:sz="8" w:space="0" w:color="BD582C" w:themeColor="accent2"/>
          <w:bottom w:val="single" w:sz="8" w:space="0" w:color="BD582C" w:themeColor="accent2"/>
        </w:tcBorders>
      </w:tcPr>
    </w:tblStylePr>
    <w:tblStylePr w:type="firstCol">
      <w:rPr>
        <w:b/>
        <w:bCs/>
      </w:rPr>
    </w:tblStylePr>
    <w:tblStylePr w:type="lastCol">
      <w:rPr>
        <w:b/>
        <w:bCs/>
      </w:rPr>
      <w:tblPr/>
      <w:tcPr>
        <w:tcBorders>
          <w:top w:val="single" w:sz="8" w:space="0" w:color="BD582C" w:themeColor="accent2"/>
          <w:bottom w:val="single" w:sz="8" w:space="0" w:color="BD582C" w:themeColor="accent2"/>
        </w:tcBorders>
      </w:tcPr>
    </w:tblStylePr>
    <w:tblStylePr w:type="band1Vert">
      <w:tblPr/>
      <w:tcPr>
        <w:shd w:val="clear" w:color="auto" w:fill="F2D4C7" w:themeFill="accent2" w:themeFillTint="3F"/>
      </w:tcPr>
    </w:tblStylePr>
    <w:tblStylePr w:type="band1Horz">
      <w:tblPr/>
      <w:tcPr>
        <w:shd w:val="clear" w:color="auto" w:fill="F2D4C7" w:themeFill="accent2" w:themeFillTint="3F"/>
      </w:tcPr>
    </w:tblStylePr>
  </w:style>
  <w:style w:type="table" w:styleId="MediumList1-Accent3">
    <w:name w:val="Medium List 1 Accent 3"/>
    <w:basedOn w:val="TableNormal"/>
    <w:uiPriority w:val="65"/>
    <w:rsid w:val="00CB0664"/>
    <w:rPr>
      <w:color w:val="000000" w:themeColor="text1"/>
    </w:rPr>
    <w:tblPr>
      <w:tblStyleRowBandSize w:val="1"/>
      <w:tblStyleColBandSize w:val="1"/>
      <w:tblBorders>
        <w:top w:val="single" w:sz="8" w:space="0" w:color="865640" w:themeColor="accent3"/>
        <w:bottom w:val="single" w:sz="8" w:space="0" w:color="865640" w:themeColor="accent3"/>
      </w:tblBorders>
    </w:tblPr>
    <w:tblStylePr w:type="firstRow">
      <w:rPr>
        <w:rFonts w:asciiTheme="majorHAnsi" w:eastAsiaTheme="majorEastAsia" w:hAnsiTheme="majorHAnsi" w:cstheme="majorBidi"/>
      </w:rPr>
      <w:tblPr/>
      <w:tcPr>
        <w:tcBorders>
          <w:top w:val="nil"/>
          <w:bottom w:val="single" w:sz="8" w:space="0" w:color="865640" w:themeColor="accent3"/>
        </w:tcBorders>
      </w:tcPr>
    </w:tblStylePr>
    <w:tblStylePr w:type="lastRow">
      <w:rPr>
        <w:b/>
        <w:bCs/>
        <w:color w:val="637052" w:themeColor="text2"/>
      </w:rPr>
      <w:tblPr/>
      <w:tcPr>
        <w:tcBorders>
          <w:top w:val="single" w:sz="8" w:space="0" w:color="865640" w:themeColor="accent3"/>
          <w:bottom w:val="single" w:sz="8" w:space="0" w:color="865640" w:themeColor="accent3"/>
        </w:tcBorders>
      </w:tcPr>
    </w:tblStylePr>
    <w:tblStylePr w:type="firstCol">
      <w:rPr>
        <w:b/>
        <w:bCs/>
      </w:rPr>
    </w:tblStylePr>
    <w:tblStylePr w:type="lastCol">
      <w:rPr>
        <w:b/>
        <w:bCs/>
      </w:rPr>
      <w:tblPr/>
      <w:tcPr>
        <w:tcBorders>
          <w:top w:val="single" w:sz="8" w:space="0" w:color="865640" w:themeColor="accent3"/>
          <w:bottom w:val="single" w:sz="8" w:space="0" w:color="865640" w:themeColor="accent3"/>
        </w:tcBorders>
      </w:tcPr>
    </w:tblStylePr>
    <w:tblStylePr w:type="band1Vert">
      <w:tblPr/>
      <w:tcPr>
        <w:shd w:val="clear" w:color="auto" w:fill="E6D3CA" w:themeFill="accent3" w:themeFillTint="3F"/>
      </w:tcPr>
    </w:tblStylePr>
    <w:tblStylePr w:type="band1Horz">
      <w:tblPr/>
      <w:tcPr>
        <w:shd w:val="clear" w:color="auto" w:fill="E6D3CA" w:themeFill="accent3" w:themeFillTint="3F"/>
      </w:tcPr>
    </w:tblStylePr>
  </w:style>
  <w:style w:type="table" w:styleId="MediumList1-Accent4">
    <w:name w:val="Medium List 1 Accent 4"/>
    <w:basedOn w:val="TableNormal"/>
    <w:uiPriority w:val="65"/>
    <w:rsid w:val="00CB0664"/>
    <w:rPr>
      <w:color w:val="000000" w:themeColor="text1"/>
    </w:rPr>
    <w:tblPr>
      <w:tblStyleRowBandSize w:val="1"/>
      <w:tblStyleColBandSize w:val="1"/>
      <w:tblBorders>
        <w:top w:val="single" w:sz="8" w:space="0" w:color="9B8357" w:themeColor="accent4"/>
        <w:bottom w:val="single" w:sz="8" w:space="0" w:color="9B8357" w:themeColor="accent4"/>
      </w:tblBorders>
    </w:tblPr>
    <w:tblStylePr w:type="firstRow">
      <w:rPr>
        <w:rFonts w:asciiTheme="majorHAnsi" w:eastAsiaTheme="majorEastAsia" w:hAnsiTheme="majorHAnsi" w:cstheme="majorBidi"/>
      </w:rPr>
      <w:tblPr/>
      <w:tcPr>
        <w:tcBorders>
          <w:top w:val="nil"/>
          <w:bottom w:val="single" w:sz="8" w:space="0" w:color="9B8357" w:themeColor="accent4"/>
        </w:tcBorders>
      </w:tcPr>
    </w:tblStylePr>
    <w:tblStylePr w:type="lastRow">
      <w:rPr>
        <w:b/>
        <w:bCs/>
        <w:color w:val="637052" w:themeColor="text2"/>
      </w:rPr>
      <w:tblPr/>
      <w:tcPr>
        <w:tcBorders>
          <w:top w:val="single" w:sz="8" w:space="0" w:color="9B8357" w:themeColor="accent4"/>
          <w:bottom w:val="single" w:sz="8" w:space="0" w:color="9B8357" w:themeColor="accent4"/>
        </w:tcBorders>
      </w:tcPr>
    </w:tblStylePr>
    <w:tblStylePr w:type="firstCol">
      <w:rPr>
        <w:b/>
        <w:bCs/>
      </w:rPr>
    </w:tblStylePr>
    <w:tblStylePr w:type="lastCol">
      <w:rPr>
        <w:b/>
        <w:bCs/>
      </w:rPr>
      <w:tblPr/>
      <w:tcPr>
        <w:tcBorders>
          <w:top w:val="single" w:sz="8" w:space="0" w:color="9B8357" w:themeColor="accent4"/>
          <w:bottom w:val="single" w:sz="8" w:space="0" w:color="9B8357" w:themeColor="accent4"/>
        </w:tcBorders>
      </w:tcPr>
    </w:tblStylePr>
    <w:tblStylePr w:type="band1Vert">
      <w:tblPr/>
      <w:tcPr>
        <w:shd w:val="clear" w:color="auto" w:fill="E7E0D4" w:themeFill="accent4" w:themeFillTint="3F"/>
      </w:tcPr>
    </w:tblStylePr>
    <w:tblStylePr w:type="band1Horz">
      <w:tblPr/>
      <w:tcPr>
        <w:shd w:val="clear" w:color="auto" w:fill="E7E0D4" w:themeFill="accent4" w:themeFillTint="3F"/>
      </w:tcPr>
    </w:tblStylePr>
  </w:style>
  <w:style w:type="table" w:styleId="MediumList1-Accent5">
    <w:name w:val="Medium List 1 Accent 5"/>
    <w:basedOn w:val="TableNormal"/>
    <w:uiPriority w:val="65"/>
    <w:rsid w:val="00CB0664"/>
    <w:rPr>
      <w:color w:val="000000" w:themeColor="text1"/>
    </w:rPr>
    <w:tblPr>
      <w:tblStyleRowBandSize w:val="1"/>
      <w:tblStyleColBandSize w:val="1"/>
      <w:tblBorders>
        <w:top w:val="single" w:sz="8" w:space="0" w:color="C2BC80" w:themeColor="accent5"/>
        <w:bottom w:val="single" w:sz="8" w:space="0" w:color="C2BC80" w:themeColor="accent5"/>
      </w:tblBorders>
    </w:tblPr>
    <w:tblStylePr w:type="firstRow">
      <w:rPr>
        <w:rFonts w:asciiTheme="majorHAnsi" w:eastAsiaTheme="majorEastAsia" w:hAnsiTheme="majorHAnsi" w:cstheme="majorBidi"/>
      </w:rPr>
      <w:tblPr/>
      <w:tcPr>
        <w:tcBorders>
          <w:top w:val="nil"/>
          <w:bottom w:val="single" w:sz="8" w:space="0" w:color="C2BC80" w:themeColor="accent5"/>
        </w:tcBorders>
      </w:tcPr>
    </w:tblStylePr>
    <w:tblStylePr w:type="lastRow">
      <w:rPr>
        <w:b/>
        <w:bCs/>
        <w:color w:val="637052" w:themeColor="text2"/>
      </w:rPr>
      <w:tblPr/>
      <w:tcPr>
        <w:tcBorders>
          <w:top w:val="single" w:sz="8" w:space="0" w:color="C2BC80" w:themeColor="accent5"/>
          <w:bottom w:val="single" w:sz="8" w:space="0" w:color="C2BC80" w:themeColor="accent5"/>
        </w:tcBorders>
      </w:tcPr>
    </w:tblStylePr>
    <w:tblStylePr w:type="firstCol">
      <w:rPr>
        <w:b/>
        <w:bCs/>
      </w:rPr>
    </w:tblStylePr>
    <w:tblStylePr w:type="lastCol">
      <w:rPr>
        <w:b/>
        <w:bCs/>
      </w:rPr>
      <w:tblPr/>
      <w:tcPr>
        <w:tcBorders>
          <w:top w:val="single" w:sz="8" w:space="0" w:color="C2BC80" w:themeColor="accent5"/>
          <w:bottom w:val="single" w:sz="8" w:space="0" w:color="C2BC80" w:themeColor="accent5"/>
        </w:tcBorders>
      </w:tcPr>
    </w:tblStylePr>
    <w:tblStylePr w:type="band1Vert">
      <w:tblPr/>
      <w:tcPr>
        <w:shd w:val="clear" w:color="auto" w:fill="F0EEDF" w:themeFill="accent5" w:themeFillTint="3F"/>
      </w:tcPr>
    </w:tblStylePr>
    <w:tblStylePr w:type="band1Horz">
      <w:tblPr/>
      <w:tcPr>
        <w:shd w:val="clear" w:color="auto" w:fill="F0EEDF" w:themeFill="accent5" w:themeFillTint="3F"/>
      </w:tcPr>
    </w:tblStylePr>
  </w:style>
  <w:style w:type="table" w:styleId="MediumList1-Accent6">
    <w:name w:val="Medium List 1 Accent 6"/>
    <w:basedOn w:val="TableNormal"/>
    <w:uiPriority w:val="65"/>
    <w:rsid w:val="00CB0664"/>
    <w:rPr>
      <w:color w:val="000000" w:themeColor="text1"/>
    </w:rPr>
    <w:tblPr>
      <w:tblStyleRowBandSize w:val="1"/>
      <w:tblStyleColBandSize w:val="1"/>
      <w:tblBorders>
        <w:top w:val="single" w:sz="8" w:space="0" w:color="94A088" w:themeColor="accent6"/>
        <w:bottom w:val="single" w:sz="8" w:space="0" w:color="94A088" w:themeColor="accent6"/>
      </w:tblBorders>
    </w:tblPr>
    <w:tblStylePr w:type="firstRow">
      <w:rPr>
        <w:rFonts w:asciiTheme="majorHAnsi" w:eastAsiaTheme="majorEastAsia" w:hAnsiTheme="majorHAnsi" w:cstheme="majorBidi"/>
      </w:rPr>
      <w:tblPr/>
      <w:tcPr>
        <w:tcBorders>
          <w:top w:val="nil"/>
          <w:bottom w:val="single" w:sz="8" w:space="0" w:color="94A088" w:themeColor="accent6"/>
        </w:tcBorders>
      </w:tcPr>
    </w:tblStylePr>
    <w:tblStylePr w:type="lastRow">
      <w:rPr>
        <w:b/>
        <w:bCs/>
        <w:color w:val="637052" w:themeColor="text2"/>
      </w:rPr>
      <w:tblPr/>
      <w:tcPr>
        <w:tcBorders>
          <w:top w:val="single" w:sz="8" w:space="0" w:color="94A088" w:themeColor="accent6"/>
          <w:bottom w:val="single" w:sz="8" w:space="0" w:color="94A088" w:themeColor="accent6"/>
        </w:tcBorders>
      </w:tcPr>
    </w:tblStylePr>
    <w:tblStylePr w:type="firstCol">
      <w:rPr>
        <w:b/>
        <w:bCs/>
      </w:rPr>
    </w:tblStylePr>
    <w:tblStylePr w:type="lastCol">
      <w:rPr>
        <w:b/>
        <w:bCs/>
      </w:rPr>
      <w:tblPr/>
      <w:tcPr>
        <w:tcBorders>
          <w:top w:val="single" w:sz="8" w:space="0" w:color="94A088" w:themeColor="accent6"/>
          <w:bottom w:val="single" w:sz="8" w:space="0" w:color="94A088" w:themeColor="accent6"/>
        </w:tcBorders>
      </w:tcPr>
    </w:tblStylePr>
    <w:tblStylePr w:type="band1Vert">
      <w:tblPr/>
      <w:tcPr>
        <w:shd w:val="clear" w:color="auto" w:fill="E4E7E1" w:themeFill="accent6" w:themeFillTint="3F"/>
      </w:tcPr>
    </w:tblStylePr>
    <w:tblStylePr w:type="band1Horz">
      <w:tblPr/>
      <w:tcPr>
        <w:shd w:val="clear" w:color="auto" w:fill="E4E7E1" w:themeFill="accent6" w:themeFillTint="3F"/>
      </w:tcPr>
    </w:tblStylePr>
  </w:style>
  <w:style w:type="table" w:styleId="MediumList2">
    <w:name w:val="Medium Lis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E48312" w:themeColor="accent1"/>
        <w:left w:val="single" w:sz="8" w:space="0" w:color="E48312" w:themeColor="accent1"/>
        <w:bottom w:val="single" w:sz="8" w:space="0" w:color="E48312" w:themeColor="accent1"/>
        <w:right w:val="single" w:sz="8" w:space="0" w:color="E48312" w:themeColor="accent1"/>
      </w:tblBorders>
    </w:tblPr>
    <w:tblStylePr w:type="firstRow">
      <w:rPr>
        <w:sz w:val="24"/>
        <w:szCs w:val="24"/>
      </w:rPr>
      <w:tblPr/>
      <w:tcPr>
        <w:tcBorders>
          <w:top w:val="nil"/>
          <w:left w:val="nil"/>
          <w:bottom w:val="single" w:sz="24" w:space="0" w:color="E48312" w:themeColor="accent1"/>
          <w:right w:val="nil"/>
          <w:insideH w:val="nil"/>
          <w:insideV w:val="nil"/>
        </w:tcBorders>
        <w:shd w:val="clear" w:color="auto" w:fill="FFFFFF" w:themeFill="background1"/>
      </w:tcPr>
    </w:tblStylePr>
    <w:tblStylePr w:type="lastRow">
      <w:tblPr/>
      <w:tcPr>
        <w:tcBorders>
          <w:top w:val="single" w:sz="8" w:space="0" w:color="E4831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8312" w:themeColor="accent1"/>
          <w:insideH w:val="nil"/>
          <w:insideV w:val="nil"/>
        </w:tcBorders>
        <w:shd w:val="clear" w:color="auto" w:fill="FFFFFF" w:themeFill="background1"/>
      </w:tcPr>
    </w:tblStylePr>
    <w:tblStylePr w:type="lastCol">
      <w:tblPr/>
      <w:tcPr>
        <w:tcBorders>
          <w:top w:val="nil"/>
          <w:left w:val="single" w:sz="8" w:space="0" w:color="E4831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E0C2" w:themeFill="accent1" w:themeFillTint="3F"/>
      </w:tcPr>
    </w:tblStylePr>
    <w:tblStylePr w:type="band1Horz">
      <w:tblPr/>
      <w:tcPr>
        <w:tcBorders>
          <w:top w:val="nil"/>
          <w:bottom w:val="nil"/>
          <w:insideH w:val="nil"/>
          <w:insideV w:val="nil"/>
        </w:tcBorders>
        <w:shd w:val="clear" w:color="auto" w:fill="FAE0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BD582C" w:themeColor="accent2"/>
        <w:left w:val="single" w:sz="8" w:space="0" w:color="BD582C" w:themeColor="accent2"/>
        <w:bottom w:val="single" w:sz="8" w:space="0" w:color="BD582C" w:themeColor="accent2"/>
        <w:right w:val="single" w:sz="8" w:space="0" w:color="BD582C" w:themeColor="accent2"/>
      </w:tblBorders>
    </w:tblPr>
    <w:tblStylePr w:type="firstRow">
      <w:rPr>
        <w:sz w:val="24"/>
        <w:szCs w:val="24"/>
      </w:rPr>
      <w:tblPr/>
      <w:tcPr>
        <w:tcBorders>
          <w:top w:val="nil"/>
          <w:left w:val="nil"/>
          <w:bottom w:val="single" w:sz="24" w:space="0" w:color="BD582C" w:themeColor="accent2"/>
          <w:right w:val="nil"/>
          <w:insideH w:val="nil"/>
          <w:insideV w:val="nil"/>
        </w:tcBorders>
        <w:shd w:val="clear" w:color="auto" w:fill="FFFFFF" w:themeFill="background1"/>
      </w:tcPr>
    </w:tblStylePr>
    <w:tblStylePr w:type="lastRow">
      <w:tblPr/>
      <w:tcPr>
        <w:tcBorders>
          <w:top w:val="single" w:sz="8" w:space="0" w:color="BD582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D582C" w:themeColor="accent2"/>
          <w:insideH w:val="nil"/>
          <w:insideV w:val="nil"/>
        </w:tcBorders>
        <w:shd w:val="clear" w:color="auto" w:fill="FFFFFF" w:themeFill="background1"/>
      </w:tcPr>
    </w:tblStylePr>
    <w:tblStylePr w:type="lastCol">
      <w:tblPr/>
      <w:tcPr>
        <w:tcBorders>
          <w:top w:val="nil"/>
          <w:left w:val="single" w:sz="8" w:space="0" w:color="BD582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D4C7" w:themeFill="accent2" w:themeFillTint="3F"/>
      </w:tcPr>
    </w:tblStylePr>
    <w:tblStylePr w:type="band1Horz">
      <w:tblPr/>
      <w:tcPr>
        <w:tcBorders>
          <w:top w:val="nil"/>
          <w:bottom w:val="nil"/>
          <w:insideH w:val="nil"/>
          <w:insideV w:val="nil"/>
        </w:tcBorders>
        <w:shd w:val="clear" w:color="auto" w:fill="F2D4C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65640" w:themeColor="accent3"/>
        <w:left w:val="single" w:sz="8" w:space="0" w:color="865640" w:themeColor="accent3"/>
        <w:bottom w:val="single" w:sz="8" w:space="0" w:color="865640" w:themeColor="accent3"/>
        <w:right w:val="single" w:sz="8" w:space="0" w:color="865640" w:themeColor="accent3"/>
      </w:tblBorders>
    </w:tblPr>
    <w:tblStylePr w:type="firstRow">
      <w:rPr>
        <w:sz w:val="24"/>
        <w:szCs w:val="24"/>
      </w:rPr>
      <w:tblPr/>
      <w:tcPr>
        <w:tcBorders>
          <w:top w:val="nil"/>
          <w:left w:val="nil"/>
          <w:bottom w:val="single" w:sz="24" w:space="0" w:color="865640" w:themeColor="accent3"/>
          <w:right w:val="nil"/>
          <w:insideH w:val="nil"/>
          <w:insideV w:val="nil"/>
        </w:tcBorders>
        <w:shd w:val="clear" w:color="auto" w:fill="FFFFFF" w:themeFill="background1"/>
      </w:tcPr>
    </w:tblStylePr>
    <w:tblStylePr w:type="lastRow">
      <w:tblPr/>
      <w:tcPr>
        <w:tcBorders>
          <w:top w:val="single" w:sz="8" w:space="0" w:color="86564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5640" w:themeColor="accent3"/>
          <w:insideH w:val="nil"/>
          <w:insideV w:val="nil"/>
        </w:tcBorders>
        <w:shd w:val="clear" w:color="auto" w:fill="FFFFFF" w:themeFill="background1"/>
      </w:tcPr>
    </w:tblStylePr>
    <w:tblStylePr w:type="lastCol">
      <w:tblPr/>
      <w:tcPr>
        <w:tcBorders>
          <w:top w:val="nil"/>
          <w:left w:val="single" w:sz="8" w:space="0" w:color="86564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D3CA" w:themeFill="accent3" w:themeFillTint="3F"/>
      </w:tcPr>
    </w:tblStylePr>
    <w:tblStylePr w:type="band1Horz">
      <w:tblPr/>
      <w:tcPr>
        <w:tcBorders>
          <w:top w:val="nil"/>
          <w:bottom w:val="nil"/>
          <w:insideH w:val="nil"/>
          <w:insideV w:val="nil"/>
        </w:tcBorders>
        <w:shd w:val="clear" w:color="auto" w:fill="E6D3C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8357" w:themeColor="accent4"/>
        <w:left w:val="single" w:sz="8" w:space="0" w:color="9B8357" w:themeColor="accent4"/>
        <w:bottom w:val="single" w:sz="8" w:space="0" w:color="9B8357" w:themeColor="accent4"/>
        <w:right w:val="single" w:sz="8" w:space="0" w:color="9B8357" w:themeColor="accent4"/>
      </w:tblBorders>
    </w:tblPr>
    <w:tblStylePr w:type="firstRow">
      <w:rPr>
        <w:sz w:val="24"/>
        <w:szCs w:val="24"/>
      </w:rPr>
      <w:tblPr/>
      <w:tcPr>
        <w:tcBorders>
          <w:top w:val="nil"/>
          <w:left w:val="nil"/>
          <w:bottom w:val="single" w:sz="24" w:space="0" w:color="9B8357" w:themeColor="accent4"/>
          <w:right w:val="nil"/>
          <w:insideH w:val="nil"/>
          <w:insideV w:val="nil"/>
        </w:tcBorders>
        <w:shd w:val="clear" w:color="auto" w:fill="FFFFFF" w:themeFill="background1"/>
      </w:tcPr>
    </w:tblStylePr>
    <w:tblStylePr w:type="lastRow">
      <w:tblPr/>
      <w:tcPr>
        <w:tcBorders>
          <w:top w:val="single" w:sz="8" w:space="0" w:color="9B835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8357" w:themeColor="accent4"/>
          <w:insideH w:val="nil"/>
          <w:insideV w:val="nil"/>
        </w:tcBorders>
        <w:shd w:val="clear" w:color="auto" w:fill="FFFFFF" w:themeFill="background1"/>
      </w:tcPr>
    </w:tblStylePr>
    <w:tblStylePr w:type="lastCol">
      <w:tblPr/>
      <w:tcPr>
        <w:tcBorders>
          <w:top w:val="nil"/>
          <w:left w:val="single" w:sz="8" w:space="0" w:color="9B835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0D4" w:themeFill="accent4" w:themeFillTint="3F"/>
      </w:tcPr>
    </w:tblStylePr>
    <w:tblStylePr w:type="band1Horz">
      <w:tblPr/>
      <w:tcPr>
        <w:tcBorders>
          <w:top w:val="nil"/>
          <w:bottom w:val="nil"/>
          <w:insideH w:val="nil"/>
          <w:insideV w:val="nil"/>
        </w:tcBorders>
        <w:shd w:val="clear" w:color="auto" w:fill="E7E0D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2BC80" w:themeColor="accent5"/>
        <w:left w:val="single" w:sz="8" w:space="0" w:color="C2BC80" w:themeColor="accent5"/>
        <w:bottom w:val="single" w:sz="8" w:space="0" w:color="C2BC80" w:themeColor="accent5"/>
        <w:right w:val="single" w:sz="8" w:space="0" w:color="C2BC80" w:themeColor="accent5"/>
      </w:tblBorders>
    </w:tblPr>
    <w:tblStylePr w:type="firstRow">
      <w:rPr>
        <w:sz w:val="24"/>
        <w:szCs w:val="24"/>
      </w:rPr>
      <w:tblPr/>
      <w:tcPr>
        <w:tcBorders>
          <w:top w:val="nil"/>
          <w:left w:val="nil"/>
          <w:bottom w:val="single" w:sz="24" w:space="0" w:color="C2BC80" w:themeColor="accent5"/>
          <w:right w:val="nil"/>
          <w:insideH w:val="nil"/>
          <w:insideV w:val="nil"/>
        </w:tcBorders>
        <w:shd w:val="clear" w:color="auto" w:fill="FFFFFF" w:themeFill="background1"/>
      </w:tcPr>
    </w:tblStylePr>
    <w:tblStylePr w:type="lastRow">
      <w:tblPr/>
      <w:tcPr>
        <w:tcBorders>
          <w:top w:val="single" w:sz="8" w:space="0" w:color="C2BC8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2BC80" w:themeColor="accent5"/>
          <w:insideH w:val="nil"/>
          <w:insideV w:val="nil"/>
        </w:tcBorders>
        <w:shd w:val="clear" w:color="auto" w:fill="FFFFFF" w:themeFill="background1"/>
      </w:tcPr>
    </w:tblStylePr>
    <w:tblStylePr w:type="lastCol">
      <w:tblPr/>
      <w:tcPr>
        <w:tcBorders>
          <w:top w:val="nil"/>
          <w:left w:val="single" w:sz="8" w:space="0" w:color="C2BC8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EEDF" w:themeFill="accent5" w:themeFillTint="3F"/>
      </w:tcPr>
    </w:tblStylePr>
    <w:tblStylePr w:type="band1Horz">
      <w:tblPr/>
      <w:tcPr>
        <w:tcBorders>
          <w:top w:val="nil"/>
          <w:bottom w:val="nil"/>
          <w:insideH w:val="nil"/>
          <w:insideV w:val="nil"/>
        </w:tcBorders>
        <w:shd w:val="clear" w:color="auto" w:fill="F0E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4A088" w:themeColor="accent6"/>
        <w:left w:val="single" w:sz="8" w:space="0" w:color="94A088" w:themeColor="accent6"/>
        <w:bottom w:val="single" w:sz="8" w:space="0" w:color="94A088" w:themeColor="accent6"/>
        <w:right w:val="single" w:sz="8" w:space="0" w:color="94A088" w:themeColor="accent6"/>
      </w:tblBorders>
    </w:tblPr>
    <w:tblStylePr w:type="firstRow">
      <w:rPr>
        <w:sz w:val="24"/>
        <w:szCs w:val="24"/>
      </w:rPr>
      <w:tblPr/>
      <w:tcPr>
        <w:tcBorders>
          <w:top w:val="nil"/>
          <w:left w:val="nil"/>
          <w:bottom w:val="single" w:sz="24" w:space="0" w:color="94A088" w:themeColor="accent6"/>
          <w:right w:val="nil"/>
          <w:insideH w:val="nil"/>
          <w:insideV w:val="nil"/>
        </w:tcBorders>
        <w:shd w:val="clear" w:color="auto" w:fill="FFFFFF" w:themeFill="background1"/>
      </w:tcPr>
    </w:tblStylePr>
    <w:tblStylePr w:type="lastRow">
      <w:tblPr/>
      <w:tcPr>
        <w:tcBorders>
          <w:top w:val="single" w:sz="8" w:space="0" w:color="94A088"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088" w:themeColor="accent6"/>
          <w:insideH w:val="nil"/>
          <w:insideV w:val="nil"/>
        </w:tcBorders>
        <w:shd w:val="clear" w:color="auto" w:fill="FFFFFF" w:themeFill="background1"/>
      </w:tcPr>
    </w:tblStylePr>
    <w:tblStylePr w:type="lastCol">
      <w:tblPr/>
      <w:tcPr>
        <w:tcBorders>
          <w:top w:val="nil"/>
          <w:left w:val="single" w:sz="8" w:space="0" w:color="94A0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7E1" w:themeFill="accent6" w:themeFillTint="3F"/>
      </w:tcPr>
    </w:tblStylePr>
    <w:tblStylePr w:type="band1Horz">
      <w:tblPr/>
      <w:tcPr>
        <w:tcBorders>
          <w:top w:val="nil"/>
          <w:bottom w:val="nil"/>
          <w:insideH w:val="nil"/>
          <w:insideV w:val="nil"/>
        </w:tcBorders>
        <w:shd w:val="clear" w:color="auto" w:fill="E4E7E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sz="8" w:space="0" w:color="F0A247" w:themeColor="accent1" w:themeTint="BF"/>
        <w:left w:val="single" w:sz="8" w:space="0" w:color="F0A247" w:themeColor="accent1" w:themeTint="BF"/>
        <w:bottom w:val="single" w:sz="8" w:space="0" w:color="F0A247" w:themeColor="accent1" w:themeTint="BF"/>
        <w:right w:val="single" w:sz="8" w:space="0" w:color="F0A247" w:themeColor="accent1" w:themeTint="BF"/>
        <w:insideH w:val="single" w:sz="8" w:space="0" w:color="F0A247" w:themeColor="accent1" w:themeTint="BF"/>
        <w:insideV w:val="single" w:sz="8" w:space="0" w:color="F0A247" w:themeColor="accent1" w:themeTint="BF"/>
      </w:tblBorders>
    </w:tblPr>
    <w:tcPr>
      <w:shd w:val="clear" w:color="auto" w:fill="FAE0C2" w:themeFill="accent1" w:themeFillTint="3F"/>
    </w:tcPr>
    <w:tblStylePr w:type="firstRow">
      <w:rPr>
        <w:b/>
        <w:bCs/>
      </w:rPr>
    </w:tblStylePr>
    <w:tblStylePr w:type="lastRow">
      <w:rPr>
        <w:b/>
        <w:bCs/>
      </w:rPr>
      <w:tblPr/>
      <w:tcPr>
        <w:tcBorders>
          <w:top w:val="single" w:sz="18" w:space="0" w:color="F0A247" w:themeColor="accent1" w:themeTint="BF"/>
        </w:tcBorders>
      </w:tcPr>
    </w:tblStylePr>
    <w:tblStylePr w:type="firstCol">
      <w:rPr>
        <w:b/>
        <w:bCs/>
      </w:rPr>
    </w:tblStylePr>
    <w:tblStylePr w:type="lastCol">
      <w:rPr>
        <w:b/>
        <w:bCs/>
      </w:rPr>
    </w:tblStylePr>
    <w:tblStylePr w:type="band1Vert">
      <w:tblPr/>
      <w:tcPr>
        <w:shd w:val="clear" w:color="auto" w:fill="F5C184" w:themeFill="accent1" w:themeFillTint="7F"/>
      </w:tcPr>
    </w:tblStylePr>
    <w:tblStylePr w:type="band1Horz">
      <w:tblPr/>
      <w:tcPr>
        <w:shd w:val="clear" w:color="auto" w:fill="F5C184"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sz="8" w:space="0" w:color="D77D56" w:themeColor="accent2" w:themeTint="BF"/>
        <w:left w:val="single" w:sz="8" w:space="0" w:color="D77D56" w:themeColor="accent2" w:themeTint="BF"/>
        <w:bottom w:val="single" w:sz="8" w:space="0" w:color="D77D56" w:themeColor="accent2" w:themeTint="BF"/>
        <w:right w:val="single" w:sz="8" w:space="0" w:color="D77D56" w:themeColor="accent2" w:themeTint="BF"/>
        <w:insideH w:val="single" w:sz="8" w:space="0" w:color="D77D56" w:themeColor="accent2" w:themeTint="BF"/>
        <w:insideV w:val="single" w:sz="8" w:space="0" w:color="D77D56" w:themeColor="accent2" w:themeTint="BF"/>
      </w:tblBorders>
    </w:tblPr>
    <w:tcPr>
      <w:shd w:val="clear" w:color="auto" w:fill="F2D4C7" w:themeFill="accent2" w:themeFillTint="3F"/>
    </w:tcPr>
    <w:tblStylePr w:type="firstRow">
      <w:rPr>
        <w:b/>
        <w:bCs/>
      </w:rPr>
    </w:tblStylePr>
    <w:tblStylePr w:type="lastRow">
      <w:rPr>
        <w:b/>
        <w:bCs/>
      </w:rPr>
      <w:tblPr/>
      <w:tcPr>
        <w:tcBorders>
          <w:top w:val="single" w:sz="18" w:space="0" w:color="D77D56" w:themeColor="accent2" w:themeTint="BF"/>
        </w:tcBorders>
      </w:tcPr>
    </w:tblStylePr>
    <w:tblStylePr w:type="firstCol">
      <w:rPr>
        <w:b/>
        <w:bCs/>
      </w:rPr>
    </w:tblStylePr>
    <w:tblStylePr w:type="lastCol">
      <w:rPr>
        <w:b/>
        <w:bCs/>
      </w:rPr>
    </w:tblStylePr>
    <w:tblStylePr w:type="band1Vert">
      <w:tblPr/>
      <w:tcPr>
        <w:shd w:val="clear" w:color="auto" w:fill="E5A88F" w:themeFill="accent2" w:themeFillTint="7F"/>
      </w:tcPr>
    </w:tblStylePr>
    <w:tblStylePr w:type="band1Horz">
      <w:tblPr/>
      <w:tcPr>
        <w:shd w:val="clear" w:color="auto" w:fill="E5A88F"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sz="8" w:space="0" w:color="B37A60" w:themeColor="accent3" w:themeTint="BF"/>
        <w:left w:val="single" w:sz="8" w:space="0" w:color="B37A60" w:themeColor="accent3" w:themeTint="BF"/>
        <w:bottom w:val="single" w:sz="8" w:space="0" w:color="B37A60" w:themeColor="accent3" w:themeTint="BF"/>
        <w:right w:val="single" w:sz="8" w:space="0" w:color="B37A60" w:themeColor="accent3" w:themeTint="BF"/>
        <w:insideH w:val="single" w:sz="8" w:space="0" w:color="B37A60" w:themeColor="accent3" w:themeTint="BF"/>
        <w:insideV w:val="single" w:sz="8" w:space="0" w:color="B37A60" w:themeColor="accent3" w:themeTint="BF"/>
      </w:tblBorders>
    </w:tblPr>
    <w:tcPr>
      <w:shd w:val="clear" w:color="auto" w:fill="E6D3CA" w:themeFill="accent3" w:themeFillTint="3F"/>
    </w:tcPr>
    <w:tblStylePr w:type="firstRow">
      <w:rPr>
        <w:b/>
        <w:bCs/>
      </w:rPr>
    </w:tblStylePr>
    <w:tblStylePr w:type="lastRow">
      <w:rPr>
        <w:b/>
        <w:bCs/>
      </w:rPr>
      <w:tblPr/>
      <w:tcPr>
        <w:tcBorders>
          <w:top w:val="single" w:sz="18" w:space="0" w:color="B37A60" w:themeColor="accent3" w:themeTint="BF"/>
        </w:tcBorders>
      </w:tcPr>
    </w:tblStylePr>
    <w:tblStylePr w:type="firstCol">
      <w:rPr>
        <w:b/>
        <w:bCs/>
      </w:rPr>
    </w:tblStylePr>
    <w:tblStylePr w:type="lastCol">
      <w:rPr>
        <w:b/>
        <w:bCs/>
      </w:rPr>
    </w:tblStylePr>
    <w:tblStylePr w:type="band1Vert">
      <w:tblPr/>
      <w:tcPr>
        <w:shd w:val="clear" w:color="auto" w:fill="CCA695" w:themeFill="accent3" w:themeFillTint="7F"/>
      </w:tcPr>
    </w:tblStylePr>
    <w:tblStylePr w:type="band1Horz">
      <w:tblPr/>
      <w:tcPr>
        <w:shd w:val="clear" w:color="auto" w:fill="CCA695"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sz="8" w:space="0" w:color="B6A27E" w:themeColor="accent4" w:themeTint="BF"/>
        <w:left w:val="single" w:sz="8" w:space="0" w:color="B6A27E" w:themeColor="accent4" w:themeTint="BF"/>
        <w:bottom w:val="single" w:sz="8" w:space="0" w:color="B6A27E" w:themeColor="accent4" w:themeTint="BF"/>
        <w:right w:val="single" w:sz="8" w:space="0" w:color="B6A27E" w:themeColor="accent4" w:themeTint="BF"/>
        <w:insideH w:val="single" w:sz="8" w:space="0" w:color="B6A27E" w:themeColor="accent4" w:themeTint="BF"/>
        <w:insideV w:val="single" w:sz="8" w:space="0" w:color="B6A27E" w:themeColor="accent4" w:themeTint="BF"/>
      </w:tblBorders>
    </w:tblPr>
    <w:tcPr>
      <w:shd w:val="clear" w:color="auto" w:fill="E7E0D4" w:themeFill="accent4" w:themeFillTint="3F"/>
    </w:tcPr>
    <w:tblStylePr w:type="firstRow">
      <w:rPr>
        <w:b/>
        <w:bCs/>
      </w:rPr>
    </w:tblStylePr>
    <w:tblStylePr w:type="lastRow">
      <w:rPr>
        <w:b/>
        <w:bCs/>
      </w:rPr>
      <w:tblPr/>
      <w:tcPr>
        <w:tcBorders>
          <w:top w:val="single" w:sz="18" w:space="0" w:color="B6A27E" w:themeColor="accent4" w:themeTint="BF"/>
        </w:tcBorders>
      </w:tcPr>
    </w:tblStylePr>
    <w:tblStylePr w:type="firstCol">
      <w:rPr>
        <w:b/>
        <w:bCs/>
      </w:rPr>
    </w:tblStylePr>
    <w:tblStylePr w:type="lastCol">
      <w:rPr>
        <w:b/>
        <w:bCs/>
      </w:rPr>
    </w:tblStylePr>
    <w:tblStylePr w:type="band1Vert">
      <w:tblPr/>
      <w:tcPr>
        <w:shd w:val="clear" w:color="auto" w:fill="CFC1A9" w:themeFill="accent4" w:themeFillTint="7F"/>
      </w:tcPr>
    </w:tblStylePr>
    <w:tblStylePr w:type="band1Horz">
      <w:tblPr/>
      <w:tcPr>
        <w:shd w:val="clear" w:color="auto" w:fill="CFC1A9"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sz="8" w:space="0" w:color="D1CC9F" w:themeColor="accent5" w:themeTint="BF"/>
        <w:left w:val="single" w:sz="8" w:space="0" w:color="D1CC9F" w:themeColor="accent5" w:themeTint="BF"/>
        <w:bottom w:val="single" w:sz="8" w:space="0" w:color="D1CC9F" w:themeColor="accent5" w:themeTint="BF"/>
        <w:right w:val="single" w:sz="8" w:space="0" w:color="D1CC9F" w:themeColor="accent5" w:themeTint="BF"/>
        <w:insideH w:val="single" w:sz="8" w:space="0" w:color="D1CC9F" w:themeColor="accent5" w:themeTint="BF"/>
        <w:insideV w:val="single" w:sz="8" w:space="0" w:color="D1CC9F" w:themeColor="accent5" w:themeTint="BF"/>
      </w:tblBorders>
    </w:tblPr>
    <w:tcPr>
      <w:shd w:val="clear" w:color="auto" w:fill="F0EEDF" w:themeFill="accent5" w:themeFillTint="3F"/>
    </w:tcPr>
    <w:tblStylePr w:type="firstRow">
      <w:rPr>
        <w:b/>
        <w:bCs/>
      </w:rPr>
    </w:tblStylePr>
    <w:tblStylePr w:type="lastRow">
      <w:rPr>
        <w:b/>
        <w:bCs/>
      </w:rPr>
      <w:tblPr/>
      <w:tcPr>
        <w:tcBorders>
          <w:top w:val="single" w:sz="18" w:space="0" w:color="D1CC9F" w:themeColor="accent5" w:themeTint="BF"/>
        </w:tcBorders>
      </w:tcPr>
    </w:tblStylePr>
    <w:tblStylePr w:type="firstCol">
      <w:rPr>
        <w:b/>
        <w:bCs/>
      </w:rPr>
    </w:tblStylePr>
    <w:tblStylePr w:type="lastCol">
      <w:rPr>
        <w:b/>
        <w:bCs/>
      </w:rPr>
    </w:tblStylePr>
    <w:tblStylePr w:type="band1Vert">
      <w:tblPr/>
      <w:tcPr>
        <w:shd w:val="clear" w:color="auto" w:fill="E0DDBF" w:themeFill="accent5" w:themeFillTint="7F"/>
      </w:tcPr>
    </w:tblStylePr>
    <w:tblStylePr w:type="band1Horz">
      <w:tblPr/>
      <w:tcPr>
        <w:shd w:val="clear" w:color="auto" w:fill="E0DDBF"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sz="8" w:space="0" w:color="AEB7A5" w:themeColor="accent6" w:themeTint="BF"/>
        <w:left w:val="single" w:sz="8" w:space="0" w:color="AEB7A5" w:themeColor="accent6" w:themeTint="BF"/>
        <w:bottom w:val="single" w:sz="8" w:space="0" w:color="AEB7A5" w:themeColor="accent6" w:themeTint="BF"/>
        <w:right w:val="single" w:sz="8" w:space="0" w:color="AEB7A5" w:themeColor="accent6" w:themeTint="BF"/>
        <w:insideH w:val="single" w:sz="8" w:space="0" w:color="AEB7A5" w:themeColor="accent6" w:themeTint="BF"/>
        <w:insideV w:val="single" w:sz="8" w:space="0" w:color="AEB7A5" w:themeColor="accent6" w:themeTint="BF"/>
      </w:tblBorders>
    </w:tblPr>
    <w:tcPr>
      <w:shd w:val="clear" w:color="auto" w:fill="E4E7E1" w:themeFill="accent6" w:themeFillTint="3F"/>
    </w:tcPr>
    <w:tblStylePr w:type="firstRow">
      <w:rPr>
        <w:b/>
        <w:bCs/>
      </w:rPr>
    </w:tblStylePr>
    <w:tblStylePr w:type="lastRow">
      <w:rPr>
        <w:b/>
        <w:bCs/>
      </w:rPr>
      <w:tblPr/>
      <w:tcPr>
        <w:tcBorders>
          <w:top w:val="single" w:sz="18" w:space="0" w:color="AEB7A5" w:themeColor="accent6" w:themeTint="BF"/>
        </w:tcBorders>
      </w:tcPr>
    </w:tblStylePr>
    <w:tblStylePr w:type="firstCol">
      <w:rPr>
        <w:b/>
        <w:bCs/>
      </w:rPr>
    </w:tblStylePr>
    <w:tblStylePr w:type="lastCol">
      <w:rPr>
        <w:b/>
        <w:bCs/>
      </w:rPr>
    </w:tblStylePr>
    <w:tblStylePr w:type="band1Vert">
      <w:tblPr/>
      <w:tcPr>
        <w:shd w:val="clear" w:color="auto" w:fill="C9CFC3" w:themeFill="accent6" w:themeFillTint="7F"/>
      </w:tcPr>
    </w:tblStylePr>
    <w:tblStylePr w:type="band1Horz">
      <w:tblPr/>
      <w:tcPr>
        <w:shd w:val="clear" w:color="auto" w:fill="C9CFC3" w:themeFill="accent6" w:themeFillTint="7F"/>
      </w:tcPr>
    </w:tblStylePr>
  </w:style>
  <w:style w:type="table" w:styleId="MediumGrid2">
    <w:name w:val="Medium Grid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E48312" w:themeColor="accent1"/>
        <w:left w:val="single" w:sz="8" w:space="0" w:color="E48312" w:themeColor="accent1"/>
        <w:bottom w:val="single" w:sz="8" w:space="0" w:color="E48312" w:themeColor="accent1"/>
        <w:right w:val="single" w:sz="8" w:space="0" w:color="E48312" w:themeColor="accent1"/>
        <w:insideH w:val="single" w:sz="8" w:space="0" w:color="E48312" w:themeColor="accent1"/>
        <w:insideV w:val="single" w:sz="8" w:space="0" w:color="E48312" w:themeColor="accent1"/>
      </w:tblBorders>
    </w:tblPr>
    <w:tcPr>
      <w:shd w:val="clear" w:color="auto" w:fill="FAE0C2" w:themeFill="accent1" w:themeFillTint="3F"/>
    </w:tcPr>
    <w:tblStylePr w:type="firstRow">
      <w:rPr>
        <w:b/>
        <w:bCs/>
        <w:color w:val="000000" w:themeColor="text1"/>
      </w:rPr>
      <w:tblPr/>
      <w:tcPr>
        <w:shd w:val="clear" w:color="auto" w:fill="FD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6CD" w:themeFill="accent1" w:themeFillTint="33"/>
      </w:tcPr>
    </w:tblStylePr>
    <w:tblStylePr w:type="band1Vert">
      <w:tblPr/>
      <w:tcPr>
        <w:shd w:val="clear" w:color="auto" w:fill="F5C184" w:themeFill="accent1" w:themeFillTint="7F"/>
      </w:tcPr>
    </w:tblStylePr>
    <w:tblStylePr w:type="band1Horz">
      <w:tblPr/>
      <w:tcPr>
        <w:tcBorders>
          <w:insideH w:val="single" w:sz="6" w:space="0" w:color="E48312" w:themeColor="accent1"/>
          <w:insideV w:val="single" w:sz="6" w:space="0" w:color="E48312" w:themeColor="accent1"/>
        </w:tcBorders>
        <w:shd w:val="clear" w:color="auto" w:fill="F5C184"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BD582C" w:themeColor="accent2"/>
        <w:left w:val="single" w:sz="8" w:space="0" w:color="BD582C" w:themeColor="accent2"/>
        <w:bottom w:val="single" w:sz="8" w:space="0" w:color="BD582C" w:themeColor="accent2"/>
        <w:right w:val="single" w:sz="8" w:space="0" w:color="BD582C" w:themeColor="accent2"/>
        <w:insideH w:val="single" w:sz="8" w:space="0" w:color="BD582C" w:themeColor="accent2"/>
        <w:insideV w:val="single" w:sz="8" w:space="0" w:color="BD582C" w:themeColor="accent2"/>
      </w:tblBorders>
    </w:tblPr>
    <w:tcPr>
      <w:shd w:val="clear" w:color="auto" w:fill="F2D4C7" w:themeFill="accent2" w:themeFillTint="3F"/>
    </w:tcPr>
    <w:tblStylePr w:type="firstRow">
      <w:rPr>
        <w:b/>
        <w:bCs/>
        <w:color w:val="000000" w:themeColor="text1"/>
      </w:rPr>
      <w:tblPr/>
      <w:tcPr>
        <w:shd w:val="clear" w:color="auto" w:fill="FAED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DCD1" w:themeFill="accent2" w:themeFillTint="33"/>
      </w:tcPr>
    </w:tblStylePr>
    <w:tblStylePr w:type="band1Vert">
      <w:tblPr/>
      <w:tcPr>
        <w:shd w:val="clear" w:color="auto" w:fill="E5A88F" w:themeFill="accent2" w:themeFillTint="7F"/>
      </w:tcPr>
    </w:tblStylePr>
    <w:tblStylePr w:type="band1Horz">
      <w:tblPr/>
      <w:tcPr>
        <w:tcBorders>
          <w:insideH w:val="single" w:sz="6" w:space="0" w:color="BD582C" w:themeColor="accent2"/>
          <w:insideV w:val="single" w:sz="6" w:space="0" w:color="BD582C" w:themeColor="accent2"/>
        </w:tcBorders>
        <w:shd w:val="clear" w:color="auto" w:fill="E5A88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65640" w:themeColor="accent3"/>
        <w:left w:val="single" w:sz="8" w:space="0" w:color="865640" w:themeColor="accent3"/>
        <w:bottom w:val="single" w:sz="8" w:space="0" w:color="865640" w:themeColor="accent3"/>
        <w:right w:val="single" w:sz="8" w:space="0" w:color="865640" w:themeColor="accent3"/>
        <w:insideH w:val="single" w:sz="8" w:space="0" w:color="865640" w:themeColor="accent3"/>
        <w:insideV w:val="single" w:sz="8" w:space="0" w:color="865640" w:themeColor="accent3"/>
      </w:tblBorders>
    </w:tblPr>
    <w:tcPr>
      <w:shd w:val="clear" w:color="auto" w:fill="E6D3CA" w:themeFill="accent3" w:themeFillTint="3F"/>
    </w:tcPr>
    <w:tblStylePr w:type="firstRow">
      <w:rPr>
        <w:b/>
        <w:bCs/>
        <w:color w:val="000000" w:themeColor="text1"/>
      </w:rPr>
      <w:tblPr/>
      <w:tcPr>
        <w:shd w:val="clear" w:color="auto" w:fill="F5ED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BD4" w:themeFill="accent3" w:themeFillTint="33"/>
      </w:tcPr>
    </w:tblStylePr>
    <w:tblStylePr w:type="band1Vert">
      <w:tblPr/>
      <w:tcPr>
        <w:shd w:val="clear" w:color="auto" w:fill="CCA695" w:themeFill="accent3" w:themeFillTint="7F"/>
      </w:tcPr>
    </w:tblStylePr>
    <w:tblStylePr w:type="band1Horz">
      <w:tblPr/>
      <w:tcPr>
        <w:tcBorders>
          <w:insideH w:val="single" w:sz="6" w:space="0" w:color="865640" w:themeColor="accent3"/>
          <w:insideV w:val="single" w:sz="6" w:space="0" w:color="865640" w:themeColor="accent3"/>
        </w:tcBorders>
        <w:shd w:val="clear" w:color="auto" w:fill="CCA69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8357" w:themeColor="accent4"/>
        <w:left w:val="single" w:sz="8" w:space="0" w:color="9B8357" w:themeColor="accent4"/>
        <w:bottom w:val="single" w:sz="8" w:space="0" w:color="9B8357" w:themeColor="accent4"/>
        <w:right w:val="single" w:sz="8" w:space="0" w:color="9B8357" w:themeColor="accent4"/>
        <w:insideH w:val="single" w:sz="8" w:space="0" w:color="9B8357" w:themeColor="accent4"/>
        <w:insideV w:val="single" w:sz="8" w:space="0" w:color="9B8357" w:themeColor="accent4"/>
      </w:tblBorders>
    </w:tblPr>
    <w:tcPr>
      <w:shd w:val="clear" w:color="auto" w:fill="E7E0D4" w:themeFill="accent4" w:themeFillTint="3F"/>
    </w:tcPr>
    <w:tblStylePr w:type="firstRow">
      <w:rPr>
        <w:b/>
        <w:bCs/>
        <w:color w:val="000000" w:themeColor="text1"/>
      </w:rPr>
      <w:tblPr/>
      <w:tcPr>
        <w:shd w:val="clear" w:color="auto" w:fill="F5F2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6DC" w:themeFill="accent4" w:themeFillTint="33"/>
      </w:tcPr>
    </w:tblStylePr>
    <w:tblStylePr w:type="band1Vert">
      <w:tblPr/>
      <w:tcPr>
        <w:shd w:val="clear" w:color="auto" w:fill="CFC1A9" w:themeFill="accent4" w:themeFillTint="7F"/>
      </w:tcPr>
    </w:tblStylePr>
    <w:tblStylePr w:type="band1Horz">
      <w:tblPr/>
      <w:tcPr>
        <w:tcBorders>
          <w:insideH w:val="single" w:sz="6" w:space="0" w:color="9B8357" w:themeColor="accent4"/>
          <w:insideV w:val="single" w:sz="6" w:space="0" w:color="9B8357" w:themeColor="accent4"/>
        </w:tcBorders>
        <w:shd w:val="clear" w:color="auto" w:fill="CFC1A9"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2BC80" w:themeColor="accent5"/>
        <w:left w:val="single" w:sz="8" w:space="0" w:color="C2BC80" w:themeColor="accent5"/>
        <w:bottom w:val="single" w:sz="8" w:space="0" w:color="C2BC80" w:themeColor="accent5"/>
        <w:right w:val="single" w:sz="8" w:space="0" w:color="C2BC80" w:themeColor="accent5"/>
        <w:insideH w:val="single" w:sz="8" w:space="0" w:color="C2BC80" w:themeColor="accent5"/>
        <w:insideV w:val="single" w:sz="8" w:space="0" w:color="C2BC80" w:themeColor="accent5"/>
      </w:tblBorders>
    </w:tblPr>
    <w:tcPr>
      <w:shd w:val="clear" w:color="auto" w:fill="F0EEDF" w:themeFill="accent5" w:themeFillTint="3F"/>
    </w:tcPr>
    <w:tblStylePr w:type="firstRow">
      <w:rPr>
        <w:b/>
        <w:bCs/>
        <w:color w:val="000000" w:themeColor="text1"/>
      </w:rPr>
      <w:tblPr/>
      <w:tcPr>
        <w:shd w:val="clear" w:color="auto" w:fill="F9F8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1E5" w:themeFill="accent5" w:themeFillTint="33"/>
      </w:tcPr>
    </w:tblStylePr>
    <w:tblStylePr w:type="band1Vert">
      <w:tblPr/>
      <w:tcPr>
        <w:shd w:val="clear" w:color="auto" w:fill="E0DDBF" w:themeFill="accent5" w:themeFillTint="7F"/>
      </w:tcPr>
    </w:tblStylePr>
    <w:tblStylePr w:type="band1Horz">
      <w:tblPr/>
      <w:tcPr>
        <w:tcBorders>
          <w:insideH w:val="single" w:sz="6" w:space="0" w:color="C2BC80" w:themeColor="accent5"/>
          <w:insideV w:val="single" w:sz="6" w:space="0" w:color="C2BC80" w:themeColor="accent5"/>
        </w:tcBorders>
        <w:shd w:val="clear" w:color="auto" w:fill="E0DDB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4A088" w:themeColor="accent6"/>
        <w:left w:val="single" w:sz="8" w:space="0" w:color="94A088" w:themeColor="accent6"/>
        <w:bottom w:val="single" w:sz="8" w:space="0" w:color="94A088" w:themeColor="accent6"/>
        <w:right w:val="single" w:sz="8" w:space="0" w:color="94A088" w:themeColor="accent6"/>
        <w:insideH w:val="single" w:sz="8" w:space="0" w:color="94A088" w:themeColor="accent6"/>
        <w:insideV w:val="single" w:sz="8" w:space="0" w:color="94A088" w:themeColor="accent6"/>
      </w:tblBorders>
    </w:tblPr>
    <w:tcPr>
      <w:shd w:val="clear" w:color="auto" w:fill="E4E7E1" w:themeFill="accent6" w:themeFillTint="3F"/>
    </w:tcPr>
    <w:tblStylePr w:type="firstRow">
      <w:rPr>
        <w:b/>
        <w:bCs/>
        <w:color w:val="000000" w:themeColor="text1"/>
      </w:rPr>
      <w:tblPr/>
      <w:tcPr>
        <w:shd w:val="clear" w:color="auto" w:fill="F4F5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ECE7" w:themeFill="accent6" w:themeFillTint="33"/>
      </w:tcPr>
    </w:tblStylePr>
    <w:tblStylePr w:type="band1Vert">
      <w:tblPr/>
      <w:tcPr>
        <w:shd w:val="clear" w:color="auto" w:fill="C9CFC3" w:themeFill="accent6" w:themeFillTint="7F"/>
      </w:tcPr>
    </w:tblStylePr>
    <w:tblStylePr w:type="band1Horz">
      <w:tblPr/>
      <w:tcPr>
        <w:tcBorders>
          <w:insideH w:val="single" w:sz="6" w:space="0" w:color="94A088" w:themeColor="accent6"/>
          <w:insideV w:val="single" w:sz="6" w:space="0" w:color="94A088" w:themeColor="accent6"/>
        </w:tcBorders>
        <w:shd w:val="clear" w:color="auto" w:fill="C9CFC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E0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831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831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831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831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5C18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5C184"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D4C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D582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D582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D582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D582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A88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A88F"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D3C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564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564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564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564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A69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A695"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0D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835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835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835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835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FC1A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FC1A9"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E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2BC8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2BC8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2BC8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2BC8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DDB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DDBF"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7E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0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0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0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0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CFC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CFC3" w:themeFill="accent6" w:themeFillTint="7F"/>
      </w:tcPr>
    </w:tblStylePr>
  </w:style>
  <w:style w:type="table" w:styleId="DarkList">
    <w:name w:val="Dark List"/>
    <w:basedOn w:val="Table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val="FFFFFF" w:themeColor="background1"/>
    </w:rPr>
    <w:tblPr>
      <w:tblStyleRowBandSize w:val="1"/>
      <w:tblStyleColBandSize w:val="1"/>
    </w:tblPr>
    <w:tcPr>
      <w:shd w:val="clear" w:color="auto" w:fill="E4831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1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A610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A610D" w:themeFill="accent1" w:themeFillShade="BF"/>
      </w:tcPr>
    </w:tblStylePr>
    <w:tblStylePr w:type="band1Vert">
      <w:tblPr/>
      <w:tcPr>
        <w:tcBorders>
          <w:top w:val="nil"/>
          <w:left w:val="nil"/>
          <w:bottom w:val="nil"/>
          <w:right w:val="nil"/>
          <w:insideH w:val="nil"/>
          <w:insideV w:val="nil"/>
        </w:tcBorders>
        <w:shd w:val="clear" w:color="auto" w:fill="AA610D" w:themeFill="accent1" w:themeFillShade="BF"/>
      </w:tcPr>
    </w:tblStylePr>
    <w:tblStylePr w:type="band1Horz">
      <w:tblPr/>
      <w:tcPr>
        <w:tcBorders>
          <w:top w:val="nil"/>
          <w:left w:val="nil"/>
          <w:bottom w:val="nil"/>
          <w:right w:val="nil"/>
          <w:insideH w:val="nil"/>
          <w:insideV w:val="nil"/>
        </w:tcBorders>
        <w:shd w:val="clear" w:color="auto" w:fill="AA610D" w:themeFill="accent1" w:themeFillShade="BF"/>
      </w:tcPr>
    </w:tblStylePr>
  </w:style>
  <w:style w:type="table" w:styleId="DarkList-Accent2">
    <w:name w:val="Dark List Accent 2"/>
    <w:basedOn w:val="TableNormal"/>
    <w:uiPriority w:val="70"/>
    <w:rsid w:val="00CB0664"/>
    <w:rPr>
      <w:color w:val="FFFFFF" w:themeColor="background1"/>
    </w:rPr>
    <w:tblPr>
      <w:tblStyleRowBandSize w:val="1"/>
      <w:tblStyleColBandSize w:val="1"/>
    </w:tblPr>
    <w:tcPr>
      <w:shd w:val="clear" w:color="auto" w:fill="BD582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2B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D41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D4121" w:themeFill="accent2" w:themeFillShade="BF"/>
      </w:tcPr>
    </w:tblStylePr>
    <w:tblStylePr w:type="band1Vert">
      <w:tblPr/>
      <w:tcPr>
        <w:tcBorders>
          <w:top w:val="nil"/>
          <w:left w:val="nil"/>
          <w:bottom w:val="nil"/>
          <w:right w:val="nil"/>
          <w:insideH w:val="nil"/>
          <w:insideV w:val="nil"/>
        </w:tcBorders>
        <w:shd w:val="clear" w:color="auto" w:fill="8D4121" w:themeFill="accent2" w:themeFillShade="BF"/>
      </w:tcPr>
    </w:tblStylePr>
    <w:tblStylePr w:type="band1Horz">
      <w:tblPr/>
      <w:tcPr>
        <w:tcBorders>
          <w:top w:val="nil"/>
          <w:left w:val="nil"/>
          <w:bottom w:val="nil"/>
          <w:right w:val="nil"/>
          <w:insideH w:val="nil"/>
          <w:insideV w:val="nil"/>
        </w:tcBorders>
        <w:shd w:val="clear" w:color="auto" w:fill="8D4121" w:themeFill="accent2" w:themeFillShade="BF"/>
      </w:tcPr>
    </w:tblStylePr>
  </w:style>
  <w:style w:type="table" w:styleId="DarkList-Accent3">
    <w:name w:val="Dark List Accent 3"/>
    <w:basedOn w:val="TableNormal"/>
    <w:uiPriority w:val="70"/>
    <w:rsid w:val="00CB0664"/>
    <w:rPr>
      <w:color w:val="FFFFFF" w:themeColor="background1"/>
    </w:rPr>
    <w:tblPr>
      <w:tblStyleRowBandSize w:val="1"/>
      <w:tblStyleColBandSize w:val="1"/>
    </w:tblPr>
    <w:tcPr>
      <w:shd w:val="clear" w:color="auto" w:fill="86564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2A1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4403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44030" w:themeFill="accent3" w:themeFillShade="BF"/>
      </w:tcPr>
    </w:tblStylePr>
    <w:tblStylePr w:type="band1Vert">
      <w:tblPr/>
      <w:tcPr>
        <w:tcBorders>
          <w:top w:val="nil"/>
          <w:left w:val="nil"/>
          <w:bottom w:val="nil"/>
          <w:right w:val="nil"/>
          <w:insideH w:val="nil"/>
          <w:insideV w:val="nil"/>
        </w:tcBorders>
        <w:shd w:val="clear" w:color="auto" w:fill="644030" w:themeFill="accent3" w:themeFillShade="BF"/>
      </w:tcPr>
    </w:tblStylePr>
    <w:tblStylePr w:type="band1Horz">
      <w:tblPr/>
      <w:tcPr>
        <w:tcBorders>
          <w:top w:val="nil"/>
          <w:left w:val="nil"/>
          <w:bottom w:val="nil"/>
          <w:right w:val="nil"/>
          <w:insideH w:val="nil"/>
          <w:insideV w:val="nil"/>
        </w:tcBorders>
        <w:shd w:val="clear" w:color="auto" w:fill="644030" w:themeFill="accent3" w:themeFillShade="BF"/>
      </w:tcPr>
    </w:tblStylePr>
  </w:style>
  <w:style w:type="table" w:styleId="DarkList-Accent4">
    <w:name w:val="Dark List Accent 4"/>
    <w:basedOn w:val="TableNormal"/>
    <w:uiPriority w:val="70"/>
    <w:rsid w:val="00CB0664"/>
    <w:rPr>
      <w:color w:val="FFFFFF" w:themeColor="background1"/>
    </w:rPr>
    <w:tblPr>
      <w:tblStyleRowBandSize w:val="1"/>
      <w:tblStyleColBandSize w:val="1"/>
    </w:tblPr>
    <w:tcPr>
      <w:shd w:val="clear" w:color="auto" w:fill="9B835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412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3614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36141" w:themeFill="accent4" w:themeFillShade="BF"/>
      </w:tcPr>
    </w:tblStylePr>
    <w:tblStylePr w:type="band1Vert">
      <w:tblPr/>
      <w:tcPr>
        <w:tcBorders>
          <w:top w:val="nil"/>
          <w:left w:val="nil"/>
          <w:bottom w:val="nil"/>
          <w:right w:val="nil"/>
          <w:insideH w:val="nil"/>
          <w:insideV w:val="nil"/>
        </w:tcBorders>
        <w:shd w:val="clear" w:color="auto" w:fill="736141" w:themeFill="accent4" w:themeFillShade="BF"/>
      </w:tcPr>
    </w:tblStylePr>
    <w:tblStylePr w:type="band1Horz">
      <w:tblPr/>
      <w:tcPr>
        <w:tcBorders>
          <w:top w:val="nil"/>
          <w:left w:val="nil"/>
          <w:bottom w:val="nil"/>
          <w:right w:val="nil"/>
          <w:insideH w:val="nil"/>
          <w:insideV w:val="nil"/>
        </w:tcBorders>
        <w:shd w:val="clear" w:color="auto" w:fill="736141" w:themeFill="accent4" w:themeFillShade="BF"/>
      </w:tcPr>
    </w:tblStylePr>
  </w:style>
  <w:style w:type="table" w:styleId="DarkList-Accent5">
    <w:name w:val="Dark List Accent 5"/>
    <w:basedOn w:val="TableNormal"/>
    <w:uiPriority w:val="70"/>
    <w:rsid w:val="00CB0664"/>
    <w:rPr>
      <w:color w:val="FFFFFF" w:themeColor="background1"/>
    </w:rPr>
    <w:tblPr>
      <w:tblStyleRowBandSize w:val="1"/>
      <w:tblStyleColBandSize w:val="1"/>
    </w:tblPr>
    <w:tcPr>
      <w:shd w:val="clear" w:color="auto" w:fill="C2BC8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663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29A4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29A4E" w:themeFill="accent5" w:themeFillShade="BF"/>
      </w:tcPr>
    </w:tblStylePr>
    <w:tblStylePr w:type="band1Vert">
      <w:tblPr/>
      <w:tcPr>
        <w:tcBorders>
          <w:top w:val="nil"/>
          <w:left w:val="nil"/>
          <w:bottom w:val="nil"/>
          <w:right w:val="nil"/>
          <w:insideH w:val="nil"/>
          <w:insideV w:val="nil"/>
        </w:tcBorders>
        <w:shd w:val="clear" w:color="auto" w:fill="A29A4E" w:themeFill="accent5" w:themeFillShade="BF"/>
      </w:tcPr>
    </w:tblStylePr>
    <w:tblStylePr w:type="band1Horz">
      <w:tblPr/>
      <w:tcPr>
        <w:tcBorders>
          <w:top w:val="nil"/>
          <w:left w:val="nil"/>
          <w:bottom w:val="nil"/>
          <w:right w:val="nil"/>
          <w:insideH w:val="nil"/>
          <w:insideV w:val="nil"/>
        </w:tcBorders>
        <w:shd w:val="clear" w:color="auto" w:fill="A29A4E" w:themeFill="accent5" w:themeFillShade="BF"/>
      </w:tcPr>
    </w:tblStylePr>
  </w:style>
  <w:style w:type="table" w:styleId="DarkList-Accent6">
    <w:name w:val="Dark List Accent 6"/>
    <w:basedOn w:val="TableNormal"/>
    <w:uiPriority w:val="70"/>
    <w:rsid w:val="00CB0664"/>
    <w:rPr>
      <w:color w:val="FFFFFF" w:themeColor="background1"/>
    </w:rPr>
    <w:tblPr>
      <w:tblStyleRowBandSize w:val="1"/>
      <w:tblStyleColBandSize w:val="1"/>
    </w:tblPr>
    <w:tcPr>
      <w:shd w:val="clear" w:color="auto" w:fill="94A0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14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E7B6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E7B62" w:themeFill="accent6" w:themeFillShade="BF"/>
      </w:tcPr>
    </w:tblStylePr>
    <w:tblStylePr w:type="band1Vert">
      <w:tblPr/>
      <w:tcPr>
        <w:tcBorders>
          <w:top w:val="nil"/>
          <w:left w:val="nil"/>
          <w:bottom w:val="nil"/>
          <w:right w:val="nil"/>
          <w:insideH w:val="nil"/>
          <w:insideV w:val="nil"/>
        </w:tcBorders>
        <w:shd w:val="clear" w:color="auto" w:fill="6E7B62" w:themeFill="accent6" w:themeFillShade="BF"/>
      </w:tcPr>
    </w:tblStylePr>
    <w:tblStylePr w:type="band1Horz">
      <w:tblPr/>
      <w:tcPr>
        <w:tcBorders>
          <w:top w:val="nil"/>
          <w:left w:val="nil"/>
          <w:bottom w:val="nil"/>
          <w:right w:val="nil"/>
          <w:insideH w:val="nil"/>
          <w:insideV w:val="nil"/>
        </w:tcBorders>
        <w:shd w:val="clear" w:color="auto" w:fill="6E7B62" w:themeFill="accent6" w:themeFillShade="BF"/>
      </w:tcPr>
    </w:tblStylePr>
  </w:style>
  <w:style w:type="table" w:styleId="ColorfulShading">
    <w:name w:val="Colorful Shading"/>
    <w:basedOn w:val="TableNormal"/>
    <w:uiPriority w:val="71"/>
    <w:rsid w:val="00CB0664"/>
    <w:rPr>
      <w:color w:val="000000" w:themeColor="text1"/>
    </w:rPr>
    <w:tblPr>
      <w:tblStyleRowBandSize w:val="1"/>
      <w:tblStyleColBandSize w:val="1"/>
      <w:tblBorders>
        <w:top w:val="single" w:sz="24" w:space="0" w:color="BD582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D582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rPr>
      <w:color w:val="000000" w:themeColor="text1"/>
    </w:rPr>
    <w:tblPr>
      <w:tblStyleRowBandSize w:val="1"/>
      <w:tblStyleColBandSize w:val="1"/>
      <w:tblBorders>
        <w:top w:val="single" w:sz="24" w:space="0" w:color="BD582C" w:themeColor="accent2"/>
        <w:left w:val="single" w:sz="4" w:space="0" w:color="E48312" w:themeColor="accent1"/>
        <w:bottom w:val="single" w:sz="4" w:space="0" w:color="E48312" w:themeColor="accent1"/>
        <w:right w:val="single" w:sz="4" w:space="0" w:color="E48312" w:themeColor="accent1"/>
        <w:insideH w:val="single" w:sz="4" w:space="0" w:color="FFFFFF" w:themeColor="background1"/>
        <w:insideV w:val="single" w:sz="4" w:space="0" w:color="FFFFFF" w:themeColor="background1"/>
      </w:tblBorders>
    </w:tblPr>
    <w:tcPr>
      <w:shd w:val="clear" w:color="auto" w:fill="FDF2E6" w:themeFill="accent1" w:themeFillTint="19"/>
    </w:tcPr>
    <w:tblStylePr w:type="firstRow">
      <w:rPr>
        <w:b/>
        <w:bCs/>
      </w:rPr>
      <w:tblPr/>
      <w:tcPr>
        <w:tcBorders>
          <w:top w:val="nil"/>
          <w:left w:val="nil"/>
          <w:bottom w:val="single" w:sz="24" w:space="0" w:color="BD582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4E0A" w:themeFill="accent1" w:themeFillShade="99"/>
      </w:tcPr>
    </w:tblStylePr>
    <w:tblStylePr w:type="firstCol">
      <w:rPr>
        <w:color w:val="FFFFFF" w:themeColor="background1"/>
      </w:rPr>
      <w:tblPr/>
      <w:tcPr>
        <w:tcBorders>
          <w:top w:val="nil"/>
          <w:left w:val="nil"/>
          <w:bottom w:val="nil"/>
          <w:right w:val="nil"/>
          <w:insideH w:val="single" w:sz="4" w:space="0" w:color="884E0A" w:themeColor="accent1" w:themeShade="99"/>
          <w:insideV w:val="nil"/>
        </w:tcBorders>
        <w:shd w:val="clear" w:color="auto" w:fill="884E0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84E0A" w:themeFill="accent1" w:themeFillShade="99"/>
      </w:tcPr>
    </w:tblStylePr>
    <w:tblStylePr w:type="band1Vert">
      <w:tblPr/>
      <w:tcPr>
        <w:shd w:val="clear" w:color="auto" w:fill="F7CD9D" w:themeFill="accent1" w:themeFillTint="66"/>
      </w:tcPr>
    </w:tblStylePr>
    <w:tblStylePr w:type="band1Horz">
      <w:tblPr/>
      <w:tcPr>
        <w:shd w:val="clear" w:color="auto" w:fill="F5C184"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rPr>
      <w:color w:val="000000" w:themeColor="text1"/>
    </w:rPr>
    <w:tblPr>
      <w:tblStyleRowBandSize w:val="1"/>
      <w:tblStyleColBandSize w:val="1"/>
      <w:tblBorders>
        <w:top w:val="single" w:sz="24" w:space="0" w:color="BD582C" w:themeColor="accent2"/>
        <w:left w:val="single" w:sz="4" w:space="0" w:color="BD582C" w:themeColor="accent2"/>
        <w:bottom w:val="single" w:sz="4" w:space="0" w:color="BD582C" w:themeColor="accent2"/>
        <w:right w:val="single" w:sz="4" w:space="0" w:color="BD582C" w:themeColor="accent2"/>
        <w:insideH w:val="single" w:sz="4" w:space="0" w:color="FFFFFF" w:themeColor="background1"/>
        <w:insideV w:val="single" w:sz="4" w:space="0" w:color="FFFFFF" w:themeColor="background1"/>
      </w:tblBorders>
    </w:tblPr>
    <w:tcPr>
      <w:shd w:val="clear" w:color="auto" w:fill="FAEDE8" w:themeFill="accent2" w:themeFillTint="19"/>
    </w:tcPr>
    <w:tblStylePr w:type="firstRow">
      <w:rPr>
        <w:b/>
        <w:bCs/>
      </w:rPr>
      <w:tblPr/>
      <w:tcPr>
        <w:tcBorders>
          <w:top w:val="nil"/>
          <w:left w:val="nil"/>
          <w:bottom w:val="single" w:sz="24" w:space="0" w:color="BD582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341A" w:themeFill="accent2" w:themeFillShade="99"/>
      </w:tcPr>
    </w:tblStylePr>
    <w:tblStylePr w:type="firstCol">
      <w:rPr>
        <w:color w:val="FFFFFF" w:themeColor="background1"/>
      </w:rPr>
      <w:tblPr/>
      <w:tcPr>
        <w:tcBorders>
          <w:top w:val="nil"/>
          <w:left w:val="nil"/>
          <w:bottom w:val="nil"/>
          <w:right w:val="nil"/>
          <w:insideH w:val="single" w:sz="4" w:space="0" w:color="71341A" w:themeColor="accent2" w:themeShade="99"/>
          <w:insideV w:val="nil"/>
        </w:tcBorders>
        <w:shd w:val="clear" w:color="auto" w:fill="71341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1341A" w:themeFill="accent2" w:themeFillShade="99"/>
      </w:tcPr>
    </w:tblStylePr>
    <w:tblStylePr w:type="band1Vert">
      <w:tblPr/>
      <w:tcPr>
        <w:shd w:val="clear" w:color="auto" w:fill="EAB9A4" w:themeFill="accent2" w:themeFillTint="66"/>
      </w:tcPr>
    </w:tblStylePr>
    <w:tblStylePr w:type="band1Horz">
      <w:tblPr/>
      <w:tcPr>
        <w:shd w:val="clear" w:color="auto" w:fill="E5A88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rPr>
      <w:color w:val="000000" w:themeColor="text1"/>
    </w:rPr>
    <w:tblPr>
      <w:tblStyleRowBandSize w:val="1"/>
      <w:tblStyleColBandSize w:val="1"/>
      <w:tblBorders>
        <w:top w:val="single" w:sz="24" w:space="0" w:color="9B8357" w:themeColor="accent4"/>
        <w:left w:val="single" w:sz="4" w:space="0" w:color="865640" w:themeColor="accent3"/>
        <w:bottom w:val="single" w:sz="4" w:space="0" w:color="865640" w:themeColor="accent3"/>
        <w:right w:val="single" w:sz="4" w:space="0" w:color="865640" w:themeColor="accent3"/>
        <w:insideH w:val="single" w:sz="4" w:space="0" w:color="FFFFFF" w:themeColor="background1"/>
        <w:insideV w:val="single" w:sz="4" w:space="0" w:color="FFFFFF" w:themeColor="background1"/>
      </w:tblBorders>
    </w:tblPr>
    <w:tcPr>
      <w:shd w:val="clear" w:color="auto" w:fill="F5EDEA" w:themeFill="accent3" w:themeFillTint="19"/>
    </w:tcPr>
    <w:tblStylePr w:type="firstRow">
      <w:rPr>
        <w:b/>
        <w:bCs/>
      </w:rPr>
      <w:tblPr/>
      <w:tcPr>
        <w:tcBorders>
          <w:top w:val="nil"/>
          <w:left w:val="nil"/>
          <w:bottom w:val="single" w:sz="24" w:space="0" w:color="9B835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03326" w:themeFill="accent3" w:themeFillShade="99"/>
      </w:tcPr>
    </w:tblStylePr>
    <w:tblStylePr w:type="firstCol">
      <w:rPr>
        <w:color w:val="FFFFFF" w:themeColor="background1"/>
      </w:rPr>
      <w:tblPr/>
      <w:tcPr>
        <w:tcBorders>
          <w:top w:val="nil"/>
          <w:left w:val="nil"/>
          <w:bottom w:val="nil"/>
          <w:right w:val="nil"/>
          <w:insideH w:val="single" w:sz="4" w:space="0" w:color="503326" w:themeColor="accent3" w:themeShade="99"/>
          <w:insideV w:val="nil"/>
        </w:tcBorders>
        <w:shd w:val="clear" w:color="auto" w:fill="50332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03326" w:themeFill="accent3" w:themeFillShade="99"/>
      </w:tcPr>
    </w:tblStylePr>
    <w:tblStylePr w:type="band1Vert">
      <w:tblPr/>
      <w:tcPr>
        <w:shd w:val="clear" w:color="auto" w:fill="D6B8AA" w:themeFill="accent3" w:themeFillTint="66"/>
      </w:tcPr>
    </w:tblStylePr>
    <w:tblStylePr w:type="band1Horz">
      <w:tblPr/>
      <w:tcPr>
        <w:shd w:val="clear" w:color="auto" w:fill="CCA695" w:themeFill="accent3" w:themeFillTint="7F"/>
      </w:tcPr>
    </w:tblStylePr>
  </w:style>
  <w:style w:type="table" w:styleId="ColorfulShading-Accent4">
    <w:name w:val="Colorful Shading Accent 4"/>
    <w:basedOn w:val="TableNormal"/>
    <w:uiPriority w:val="71"/>
    <w:rsid w:val="00CB0664"/>
    <w:rPr>
      <w:color w:val="000000" w:themeColor="text1"/>
    </w:rPr>
    <w:tblPr>
      <w:tblStyleRowBandSize w:val="1"/>
      <w:tblStyleColBandSize w:val="1"/>
      <w:tblBorders>
        <w:top w:val="single" w:sz="24" w:space="0" w:color="865640" w:themeColor="accent3"/>
        <w:left w:val="single" w:sz="4" w:space="0" w:color="9B8357" w:themeColor="accent4"/>
        <w:bottom w:val="single" w:sz="4" w:space="0" w:color="9B8357" w:themeColor="accent4"/>
        <w:right w:val="single" w:sz="4" w:space="0" w:color="9B8357" w:themeColor="accent4"/>
        <w:insideH w:val="single" w:sz="4" w:space="0" w:color="FFFFFF" w:themeColor="background1"/>
        <w:insideV w:val="single" w:sz="4" w:space="0" w:color="FFFFFF" w:themeColor="background1"/>
      </w:tblBorders>
    </w:tblPr>
    <w:tcPr>
      <w:shd w:val="clear" w:color="auto" w:fill="F5F2EE" w:themeFill="accent4" w:themeFillTint="19"/>
    </w:tcPr>
    <w:tblStylePr w:type="firstRow">
      <w:rPr>
        <w:b/>
        <w:bCs/>
      </w:rPr>
      <w:tblPr/>
      <w:tcPr>
        <w:tcBorders>
          <w:top w:val="nil"/>
          <w:left w:val="nil"/>
          <w:bottom w:val="single" w:sz="24" w:space="0" w:color="86564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C4E34" w:themeFill="accent4" w:themeFillShade="99"/>
      </w:tcPr>
    </w:tblStylePr>
    <w:tblStylePr w:type="firstCol">
      <w:rPr>
        <w:color w:val="FFFFFF" w:themeColor="background1"/>
      </w:rPr>
      <w:tblPr/>
      <w:tcPr>
        <w:tcBorders>
          <w:top w:val="nil"/>
          <w:left w:val="nil"/>
          <w:bottom w:val="nil"/>
          <w:right w:val="nil"/>
          <w:insideH w:val="single" w:sz="4" w:space="0" w:color="5C4E34" w:themeColor="accent4" w:themeShade="99"/>
          <w:insideV w:val="nil"/>
        </w:tcBorders>
        <w:shd w:val="clear" w:color="auto" w:fill="5C4E3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C4E34" w:themeFill="accent4" w:themeFillShade="99"/>
      </w:tcPr>
    </w:tblStylePr>
    <w:tblStylePr w:type="band1Vert">
      <w:tblPr/>
      <w:tcPr>
        <w:shd w:val="clear" w:color="auto" w:fill="D8CDBA" w:themeFill="accent4" w:themeFillTint="66"/>
      </w:tcPr>
    </w:tblStylePr>
    <w:tblStylePr w:type="band1Horz">
      <w:tblPr/>
      <w:tcPr>
        <w:shd w:val="clear" w:color="auto" w:fill="CFC1A9"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rPr>
      <w:color w:val="000000" w:themeColor="text1"/>
    </w:rPr>
    <w:tblPr>
      <w:tblStyleRowBandSize w:val="1"/>
      <w:tblStyleColBandSize w:val="1"/>
      <w:tblBorders>
        <w:top w:val="single" w:sz="24" w:space="0" w:color="94A088" w:themeColor="accent6"/>
        <w:left w:val="single" w:sz="4" w:space="0" w:color="C2BC80" w:themeColor="accent5"/>
        <w:bottom w:val="single" w:sz="4" w:space="0" w:color="C2BC80" w:themeColor="accent5"/>
        <w:right w:val="single" w:sz="4" w:space="0" w:color="C2BC80" w:themeColor="accent5"/>
        <w:insideH w:val="single" w:sz="4" w:space="0" w:color="FFFFFF" w:themeColor="background1"/>
        <w:insideV w:val="single" w:sz="4" w:space="0" w:color="FFFFFF" w:themeColor="background1"/>
      </w:tblBorders>
    </w:tblPr>
    <w:tcPr>
      <w:shd w:val="clear" w:color="auto" w:fill="F9F8F2" w:themeFill="accent5" w:themeFillTint="19"/>
    </w:tcPr>
    <w:tblStylePr w:type="firstRow">
      <w:rPr>
        <w:b/>
        <w:bCs/>
      </w:rPr>
      <w:tblPr/>
      <w:tcPr>
        <w:tcBorders>
          <w:top w:val="nil"/>
          <w:left w:val="nil"/>
          <w:bottom w:val="single" w:sz="24" w:space="0" w:color="94A0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7B3E" w:themeFill="accent5" w:themeFillShade="99"/>
      </w:tcPr>
    </w:tblStylePr>
    <w:tblStylePr w:type="firstCol">
      <w:rPr>
        <w:color w:val="FFFFFF" w:themeColor="background1"/>
      </w:rPr>
      <w:tblPr/>
      <w:tcPr>
        <w:tcBorders>
          <w:top w:val="nil"/>
          <w:left w:val="nil"/>
          <w:bottom w:val="nil"/>
          <w:right w:val="nil"/>
          <w:insideH w:val="single" w:sz="4" w:space="0" w:color="827B3E" w:themeColor="accent5" w:themeShade="99"/>
          <w:insideV w:val="nil"/>
        </w:tcBorders>
        <w:shd w:val="clear" w:color="auto" w:fill="827B3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7B3E" w:themeFill="accent5" w:themeFillShade="99"/>
      </w:tcPr>
    </w:tblStylePr>
    <w:tblStylePr w:type="band1Vert">
      <w:tblPr/>
      <w:tcPr>
        <w:shd w:val="clear" w:color="auto" w:fill="E6E4CC" w:themeFill="accent5" w:themeFillTint="66"/>
      </w:tcPr>
    </w:tblStylePr>
    <w:tblStylePr w:type="band1Horz">
      <w:tblPr/>
      <w:tcPr>
        <w:shd w:val="clear" w:color="auto" w:fill="E0DDB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rPr>
      <w:color w:val="000000" w:themeColor="text1"/>
    </w:rPr>
    <w:tblPr>
      <w:tblStyleRowBandSize w:val="1"/>
      <w:tblStyleColBandSize w:val="1"/>
      <w:tblBorders>
        <w:top w:val="single" w:sz="24" w:space="0" w:color="C2BC80" w:themeColor="accent5"/>
        <w:left w:val="single" w:sz="4" w:space="0" w:color="94A088" w:themeColor="accent6"/>
        <w:bottom w:val="single" w:sz="4" w:space="0" w:color="94A088" w:themeColor="accent6"/>
        <w:right w:val="single" w:sz="4" w:space="0" w:color="94A088" w:themeColor="accent6"/>
        <w:insideH w:val="single" w:sz="4" w:space="0" w:color="FFFFFF" w:themeColor="background1"/>
        <w:insideV w:val="single" w:sz="4" w:space="0" w:color="FFFFFF" w:themeColor="background1"/>
      </w:tblBorders>
    </w:tblPr>
    <w:tcPr>
      <w:shd w:val="clear" w:color="auto" w:fill="F4F5F3" w:themeFill="accent6" w:themeFillTint="19"/>
    </w:tcPr>
    <w:tblStylePr w:type="firstRow">
      <w:rPr>
        <w:b/>
        <w:bCs/>
      </w:rPr>
      <w:tblPr/>
      <w:tcPr>
        <w:tcBorders>
          <w:top w:val="nil"/>
          <w:left w:val="nil"/>
          <w:bottom w:val="single" w:sz="24" w:space="0" w:color="C2BC8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4E" w:themeFill="accent6" w:themeFillShade="99"/>
      </w:tcPr>
    </w:tblStylePr>
    <w:tblStylePr w:type="firstCol">
      <w:rPr>
        <w:color w:val="FFFFFF" w:themeColor="background1"/>
      </w:rPr>
      <w:tblPr/>
      <w:tcPr>
        <w:tcBorders>
          <w:top w:val="nil"/>
          <w:left w:val="nil"/>
          <w:bottom w:val="nil"/>
          <w:right w:val="nil"/>
          <w:insideH w:val="single" w:sz="4" w:space="0" w:color="58624E" w:themeColor="accent6" w:themeShade="99"/>
          <w:insideV w:val="nil"/>
        </w:tcBorders>
        <w:shd w:val="clear" w:color="auto" w:fill="58624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8624E" w:themeFill="accent6" w:themeFillShade="99"/>
      </w:tcPr>
    </w:tblStylePr>
    <w:tblStylePr w:type="band1Vert">
      <w:tblPr/>
      <w:tcPr>
        <w:shd w:val="clear" w:color="auto" w:fill="D4D9CF" w:themeFill="accent6" w:themeFillTint="66"/>
      </w:tcPr>
    </w:tblStylePr>
    <w:tblStylePr w:type="band1Horz">
      <w:tblPr/>
      <w:tcPr>
        <w:shd w:val="clear" w:color="auto" w:fill="C9CFC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74623" w:themeFill="accent2" w:themeFillShade="CC"/>
      </w:tcPr>
    </w:tblStylePr>
    <w:tblStylePr w:type="lastRow">
      <w:rPr>
        <w:b/>
        <w:bCs/>
        <w:color w:val="9746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rPr>
      <w:color w:val="000000" w:themeColor="text1"/>
    </w:rPr>
    <w:tblPr>
      <w:tblStyleRowBandSize w:val="1"/>
      <w:tblStyleColBandSize w:val="1"/>
    </w:tblPr>
    <w:tcPr>
      <w:shd w:val="clear" w:color="auto" w:fill="FDF2E6" w:themeFill="accent1" w:themeFillTint="19"/>
    </w:tcPr>
    <w:tblStylePr w:type="firstRow">
      <w:rPr>
        <w:b/>
        <w:bCs/>
        <w:color w:val="FFFFFF" w:themeColor="background1"/>
      </w:rPr>
      <w:tblPr/>
      <w:tcPr>
        <w:tcBorders>
          <w:bottom w:val="single" w:sz="12" w:space="0" w:color="FFFFFF" w:themeColor="background1"/>
        </w:tcBorders>
        <w:shd w:val="clear" w:color="auto" w:fill="974623" w:themeFill="accent2" w:themeFillShade="CC"/>
      </w:tcPr>
    </w:tblStylePr>
    <w:tblStylePr w:type="lastRow">
      <w:rPr>
        <w:b/>
        <w:bCs/>
        <w:color w:val="9746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2" w:themeFill="accent1" w:themeFillTint="3F"/>
      </w:tcPr>
    </w:tblStylePr>
    <w:tblStylePr w:type="band1Horz">
      <w:tblPr/>
      <w:tcPr>
        <w:shd w:val="clear" w:color="auto" w:fill="FBE6CD" w:themeFill="accent1" w:themeFillTint="33"/>
      </w:tcPr>
    </w:tblStylePr>
  </w:style>
  <w:style w:type="table" w:styleId="ColorfulList-Accent2">
    <w:name w:val="Colorful List Accent 2"/>
    <w:basedOn w:val="TableNormal"/>
    <w:uiPriority w:val="72"/>
    <w:rsid w:val="00CB0664"/>
    <w:rPr>
      <w:color w:val="000000" w:themeColor="text1"/>
    </w:rPr>
    <w:tblPr>
      <w:tblStyleRowBandSize w:val="1"/>
      <w:tblStyleColBandSize w:val="1"/>
    </w:tblPr>
    <w:tcPr>
      <w:shd w:val="clear" w:color="auto" w:fill="FAEDE8" w:themeFill="accent2" w:themeFillTint="19"/>
    </w:tcPr>
    <w:tblStylePr w:type="firstRow">
      <w:rPr>
        <w:b/>
        <w:bCs/>
        <w:color w:val="FFFFFF" w:themeColor="background1"/>
      </w:rPr>
      <w:tblPr/>
      <w:tcPr>
        <w:tcBorders>
          <w:bottom w:val="single" w:sz="12" w:space="0" w:color="FFFFFF" w:themeColor="background1"/>
        </w:tcBorders>
        <w:shd w:val="clear" w:color="auto" w:fill="974623" w:themeFill="accent2" w:themeFillShade="CC"/>
      </w:tcPr>
    </w:tblStylePr>
    <w:tblStylePr w:type="lastRow">
      <w:rPr>
        <w:b/>
        <w:bCs/>
        <w:color w:val="9746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D4C7" w:themeFill="accent2" w:themeFillTint="3F"/>
      </w:tcPr>
    </w:tblStylePr>
    <w:tblStylePr w:type="band1Horz">
      <w:tblPr/>
      <w:tcPr>
        <w:shd w:val="clear" w:color="auto" w:fill="F4DCD1" w:themeFill="accent2" w:themeFillTint="33"/>
      </w:tcPr>
    </w:tblStylePr>
  </w:style>
  <w:style w:type="table" w:styleId="ColorfulList-Accent3">
    <w:name w:val="Colorful List Accent 3"/>
    <w:basedOn w:val="TableNormal"/>
    <w:uiPriority w:val="72"/>
    <w:rsid w:val="00CB0664"/>
    <w:rPr>
      <w:color w:val="000000" w:themeColor="text1"/>
    </w:rPr>
    <w:tblPr>
      <w:tblStyleRowBandSize w:val="1"/>
      <w:tblStyleColBandSize w:val="1"/>
    </w:tblPr>
    <w:tcPr>
      <w:shd w:val="clear" w:color="auto" w:fill="F5EDEA" w:themeFill="accent3" w:themeFillTint="19"/>
    </w:tcPr>
    <w:tblStylePr w:type="firstRow">
      <w:rPr>
        <w:b/>
        <w:bCs/>
        <w:color w:val="FFFFFF" w:themeColor="background1"/>
      </w:rPr>
      <w:tblPr/>
      <w:tcPr>
        <w:tcBorders>
          <w:bottom w:val="single" w:sz="12" w:space="0" w:color="FFFFFF" w:themeColor="background1"/>
        </w:tcBorders>
        <w:shd w:val="clear" w:color="auto" w:fill="7B6845" w:themeFill="accent4" w:themeFillShade="CC"/>
      </w:tcPr>
    </w:tblStylePr>
    <w:tblStylePr w:type="lastRow">
      <w:rPr>
        <w:b/>
        <w:bCs/>
        <w:color w:val="7B684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D3CA" w:themeFill="accent3" w:themeFillTint="3F"/>
      </w:tcPr>
    </w:tblStylePr>
    <w:tblStylePr w:type="band1Horz">
      <w:tblPr/>
      <w:tcPr>
        <w:shd w:val="clear" w:color="auto" w:fill="EADBD4" w:themeFill="accent3" w:themeFillTint="33"/>
      </w:tcPr>
    </w:tblStylePr>
  </w:style>
  <w:style w:type="table" w:styleId="ColorfulList-Accent4">
    <w:name w:val="Colorful List Accent 4"/>
    <w:basedOn w:val="TableNormal"/>
    <w:uiPriority w:val="72"/>
    <w:rsid w:val="00CB0664"/>
    <w:rPr>
      <w:color w:val="000000" w:themeColor="text1"/>
    </w:rPr>
    <w:tblPr>
      <w:tblStyleRowBandSize w:val="1"/>
      <w:tblStyleColBandSize w:val="1"/>
    </w:tblPr>
    <w:tcPr>
      <w:shd w:val="clear" w:color="auto" w:fill="F5F2EE" w:themeFill="accent4" w:themeFillTint="19"/>
    </w:tcPr>
    <w:tblStylePr w:type="firstRow">
      <w:rPr>
        <w:b/>
        <w:bCs/>
        <w:color w:val="FFFFFF" w:themeColor="background1"/>
      </w:rPr>
      <w:tblPr/>
      <w:tcPr>
        <w:tcBorders>
          <w:bottom w:val="single" w:sz="12" w:space="0" w:color="FFFFFF" w:themeColor="background1"/>
        </w:tcBorders>
        <w:shd w:val="clear" w:color="auto" w:fill="6B4433" w:themeFill="accent3" w:themeFillShade="CC"/>
      </w:tcPr>
    </w:tblStylePr>
    <w:tblStylePr w:type="lastRow">
      <w:rPr>
        <w:b/>
        <w:bCs/>
        <w:color w:val="6B443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0D4" w:themeFill="accent4" w:themeFillTint="3F"/>
      </w:tcPr>
    </w:tblStylePr>
    <w:tblStylePr w:type="band1Horz">
      <w:tblPr/>
      <w:tcPr>
        <w:shd w:val="clear" w:color="auto" w:fill="EBE6DC" w:themeFill="accent4" w:themeFillTint="33"/>
      </w:tcPr>
    </w:tblStylePr>
  </w:style>
  <w:style w:type="table" w:styleId="ColorfulList-Accent5">
    <w:name w:val="Colorful List Accent 5"/>
    <w:basedOn w:val="TableNormal"/>
    <w:uiPriority w:val="72"/>
    <w:rsid w:val="00CB0664"/>
    <w:rPr>
      <w:color w:val="000000" w:themeColor="text1"/>
    </w:rPr>
    <w:tblPr>
      <w:tblStyleRowBandSize w:val="1"/>
      <w:tblStyleColBandSize w:val="1"/>
    </w:tblPr>
    <w:tcPr>
      <w:shd w:val="clear" w:color="auto" w:fill="F9F8F2" w:themeFill="accent5" w:themeFillTint="19"/>
    </w:tcPr>
    <w:tblStylePr w:type="firstRow">
      <w:rPr>
        <w:b/>
        <w:bCs/>
        <w:color w:val="FFFFFF" w:themeColor="background1"/>
      </w:rPr>
      <w:tblPr/>
      <w:tcPr>
        <w:tcBorders>
          <w:bottom w:val="single" w:sz="12" w:space="0" w:color="FFFFFF" w:themeColor="background1"/>
        </w:tcBorders>
        <w:shd w:val="clear" w:color="auto" w:fill="768369" w:themeFill="accent6" w:themeFillShade="CC"/>
      </w:tcPr>
    </w:tblStylePr>
    <w:tblStylePr w:type="lastRow">
      <w:rPr>
        <w:b/>
        <w:bCs/>
        <w:color w:val="768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EEDF" w:themeFill="accent5" w:themeFillTint="3F"/>
      </w:tcPr>
    </w:tblStylePr>
    <w:tblStylePr w:type="band1Horz">
      <w:tblPr/>
      <w:tcPr>
        <w:shd w:val="clear" w:color="auto" w:fill="F2F1E5" w:themeFill="accent5" w:themeFillTint="33"/>
      </w:tcPr>
    </w:tblStylePr>
  </w:style>
  <w:style w:type="table" w:styleId="ColorfulList-Accent6">
    <w:name w:val="Colorful List Accent 6"/>
    <w:basedOn w:val="TableNormal"/>
    <w:uiPriority w:val="72"/>
    <w:rsid w:val="00CB0664"/>
    <w:rPr>
      <w:color w:val="000000" w:themeColor="text1"/>
    </w:rPr>
    <w:tblPr>
      <w:tblStyleRowBandSize w:val="1"/>
      <w:tblStyleColBandSize w:val="1"/>
    </w:tblPr>
    <w:tcPr>
      <w:shd w:val="clear" w:color="auto" w:fill="F4F5F3" w:themeFill="accent6" w:themeFillTint="19"/>
    </w:tcPr>
    <w:tblStylePr w:type="firstRow">
      <w:rPr>
        <w:b/>
        <w:bCs/>
        <w:color w:val="FFFFFF" w:themeColor="background1"/>
      </w:rPr>
      <w:tblPr/>
      <w:tcPr>
        <w:tcBorders>
          <w:bottom w:val="single" w:sz="12" w:space="0" w:color="FFFFFF" w:themeColor="background1"/>
        </w:tcBorders>
        <w:shd w:val="clear" w:color="auto" w:fill="ADA454" w:themeFill="accent5" w:themeFillShade="CC"/>
      </w:tcPr>
    </w:tblStylePr>
    <w:tblStylePr w:type="lastRow">
      <w:rPr>
        <w:b/>
        <w:bCs/>
        <w:color w:val="ADA45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7E1" w:themeFill="accent6" w:themeFillTint="3F"/>
      </w:tcPr>
    </w:tblStylePr>
    <w:tblStylePr w:type="band1Horz">
      <w:tblPr/>
      <w:tcPr>
        <w:shd w:val="clear" w:color="auto" w:fill="E9ECE7" w:themeFill="accent6" w:themeFillTint="33"/>
      </w:tcPr>
    </w:tblStylePr>
  </w:style>
  <w:style w:type="table" w:styleId="ColorfulGrid">
    <w:name w:val="Colorful Grid"/>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BE6CD" w:themeFill="accent1" w:themeFillTint="33"/>
    </w:tcPr>
    <w:tblStylePr w:type="firstRow">
      <w:rPr>
        <w:b/>
        <w:bCs/>
      </w:rPr>
      <w:tblPr/>
      <w:tcPr>
        <w:shd w:val="clear" w:color="auto" w:fill="F7CD9D" w:themeFill="accent1" w:themeFillTint="66"/>
      </w:tcPr>
    </w:tblStylePr>
    <w:tblStylePr w:type="lastRow">
      <w:rPr>
        <w:b/>
        <w:bCs/>
        <w:color w:val="000000" w:themeColor="text1"/>
      </w:rPr>
      <w:tblPr/>
      <w:tcPr>
        <w:shd w:val="clear" w:color="auto" w:fill="F7CD9D" w:themeFill="accent1" w:themeFillTint="66"/>
      </w:tcPr>
    </w:tblStylePr>
    <w:tblStylePr w:type="firstCol">
      <w:rPr>
        <w:color w:val="FFFFFF" w:themeColor="background1"/>
      </w:rPr>
      <w:tblPr/>
      <w:tcPr>
        <w:shd w:val="clear" w:color="auto" w:fill="AA610D" w:themeFill="accent1" w:themeFillShade="BF"/>
      </w:tcPr>
    </w:tblStylePr>
    <w:tblStylePr w:type="lastCol">
      <w:rPr>
        <w:color w:val="FFFFFF" w:themeColor="background1"/>
      </w:rPr>
      <w:tblPr/>
      <w:tcPr>
        <w:shd w:val="clear" w:color="auto" w:fill="AA610D" w:themeFill="accent1" w:themeFillShade="BF"/>
      </w:tcPr>
    </w:tblStylePr>
    <w:tblStylePr w:type="band1Vert">
      <w:tblPr/>
      <w:tcPr>
        <w:shd w:val="clear" w:color="auto" w:fill="F5C184" w:themeFill="accent1" w:themeFillTint="7F"/>
      </w:tcPr>
    </w:tblStylePr>
    <w:tblStylePr w:type="band1Horz">
      <w:tblPr/>
      <w:tcPr>
        <w:shd w:val="clear" w:color="auto" w:fill="F5C184" w:themeFill="accent1" w:themeFillTint="7F"/>
      </w:tcPr>
    </w:tblStylePr>
  </w:style>
  <w:style w:type="table" w:styleId="ColorfulGrid-Accent2">
    <w:name w:val="Colorful Grid Accent 2"/>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4DCD1" w:themeFill="accent2" w:themeFillTint="33"/>
    </w:tcPr>
    <w:tblStylePr w:type="firstRow">
      <w:rPr>
        <w:b/>
        <w:bCs/>
      </w:rPr>
      <w:tblPr/>
      <w:tcPr>
        <w:shd w:val="clear" w:color="auto" w:fill="EAB9A4" w:themeFill="accent2" w:themeFillTint="66"/>
      </w:tcPr>
    </w:tblStylePr>
    <w:tblStylePr w:type="lastRow">
      <w:rPr>
        <w:b/>
        <w:bCs/>
        <w:color w:val="000000" w:themeColor="text1"/>
      </w:rPr>
      <w:tblPr/>
      <w:tcPr>
        <w:shd w:val="clear" w:color="auto" w:fill="EAB9A4" w:themeFill="accent2" w:themeFillTint="66"/>
      </w:tcPr>
    </w:tblStylePr>
    <w:tblStylePr w:type="firstCol">
      <w:rPr>
        <w:color w:val="FFFFFF" w:themeColor="background1"/>
      </w:rPr>
      <w:tblPr/>
      <w:tcPr>
        <w:shd w:val="clear" w:color="auto" w:fill="8D4121" w:themeFill="accent2" w:themeFillShade="BF"/>
      </w:tcPr>
    </w:tblStylePr>
    <w:tblStylePr w:type="lastCol">
      <w:rPr>
        <w:color w:val="FFFFFF" w:themeColor="background1"/>
      </w:rPr>
      <w:tblPr/>
      <w:tcPr>
        <w:shd w:val="clear" w:color="auto" w:fill="8D4121" w:themeFill="accent2" w:themeFillShade="BF"/>
      </w:tcPr>
    </w:tblStylePr>
    <w:tblStylePr w:type="band1Vert">
      <w:tblPr/>
      <w:tcPr>
        <w:shd w:val="clear" w:color="auto" w:fill="E5A88F" w:themeFill="accent2" w:themeFillTint="7F"/>
      </w:tcPr>
    </w:tblStylePr>
    <w:tblStylePr w:type="band1Horz">
      <w:tblPr/>
      <w:tcPr>
        <w:shd w:val="clear" w:color="auto" w:fill="E5A88F" w:themeFill="accent2" w:themeFillTint="7F"/>
      </w:tcPr>
    </w:tblStylePr>
  </w:style>
  <w:style w:type="table" w:styleId="ColorfulGrid-Accent3">
    <w:name w:val="Colorful Grid Accent 3"/>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DBD4" w:themeFill="accent3" w:themeFillTint="33"/>
    </w:tcPr>
    <w:tblStylePr w:type="firstRow">
      <w:rPr>
        <w:b/>
        <w:bCs/>
      </w:rPr>
      <w:tblPr/>
      <w:tcPr>
        <w:shd w:val="clear" w:color="auto" w:fill="D6B8AA" w:themeFill="accent3" w:themeFillTint="66"/>
      </w:tcPr>
    </w:tblStylePr>
    <w:tblStylePr w:type="lastRow">
      <w:rPr>
        <w:b/>
        <w:bCs/>
        <w:color w:val="000000" w:themeColor="text1"/>
      </w:rPr>
      <w:tblPr/>
      <w:tcPr>
        <w:shd w:val="clear" w:color="auto" w:fill="D6B8AA" w:themeFill="accent3" w:themeFillTint="66"/>
      </w:tcPr>
    </w:tblStylePr>
    <w:tblStylePr w:type="firstCol">
      <w:rPr>
        <w:color w:val="FFFFFF" w:themeColor="background1"/>
      </w:rPr>
      <w:tblPr/>
      <w:tcPr>
        <w:shd w:val="clear" w:color="auto" w:fill="644030" w:themeFill="accent3" w:themeFillShade="BF"/>
      </w:tcPr>
    </w:tblStylePr>
    <w:tblStylePr w:type="lastCol">
      <w:rPr>
        <w:color w:val="FFFFFF" w:themeColor="background1"/>
      </w:rPr>
      <w:tblPr/>
      <w:tcPr>
        <w:shd w:val="clear" w:color="auto" w:fill="644030" w:themeFill="accent3" w:themeFillShade="BF"/>
      </w:tcPr>
    </w:tblStylePr>
    <w:tblStylePr w:type="band1Vert">
      <w:tblPr/>
      <w:tcPr>
        <w:shd w:val="clear" w:color="auto" w:fill="CCA695" w:themeFill="accent3" w:themeFillTint="7F"/>
      </w:tcPr>
    </w:tblStylePr>
    <w:tblStylePr w:type="band1Horz">
      <w:tblPr/>
      <w:tcPr>
        <w:shd w:val="clear" w:color="auto" w:fill="CCA695" w:themeFill="accent3" w:themeFillTint="7F"/>
      </w:tcPr>
    </w:tblStylePr>
  </w:style>
  <w:style w:type="table" w:styleId="ColorfulGrid-Accent4">
    <w:name w:val="Colorful Grid Accent 4"/>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BE6DC" w:themeFill="accent4" w:themeFillTint="33"/>
    </w:tcPr>
    <w:tblStylePr w:type="firstRow">
      <w:rPr>
        <w:b/>
        <w:bCs/>
      </w:rPr>
      <w:tblPr/>
      <w:tcPr>
        <w:shd w:val="clear" w:color="auto" w:fill="D8CDBA" w:themeFill="accent4" w:themeFillTint="66"/>
      </w:tcPr>
    </w:tblStylePr>
    <w:tblStylePr w:type="lastRow">
      <w:rPr>
        <w:b/>
        <w:bCs/>
        <w:color w:val="000000" w:themeColor="text1"/>
      </w:rPr>
      <w:tblPr/>
      <w:tcPr>
        <w:shd w:val="clear" w:color="auto" w:fill="D8CDBA" w:themeFill="accent4" w:themeFillTint="66"/>
      </w:tcPr>
    </w:tblStylePr>
    <w:tblStylePr w:type="firstCol">
      <w:rPr>
        <w:color w:val="FFFFFF" w:themeColor="background1"/>
      </w:rPr>
      <w:tblPr/>
      <w:tcPr>
        <w:shd w:val="clear" w:color="auto" w:fill="736141" w:themeFill="accent4" w:themeFillShade="BF"/>
      </w:tcPr>
    </w:tblStylePr>
    <w:tblStylePr w:type="lastCol">
      <w:rPr>
        <w:color w:val="FFFFFF" w:themeColor="background1"/>
      </w:rPr>
      <w:tblPr/>
      <w:tcPr>
        <w:shd w:val="clear" w:color="auto" w:fill="736141" w:themeFill="accent4" w:themeFillShade="BF"/>
      </w:tcPr>
    </w:tblStylePr>
    <w:tblStylePr w:type="band1Vert">
      <w:tblPr/>
      <w:tcPr>
        <w:shd w:val="clear" w:color="auto" w:fill="CFC1A9" w:themeFill="accent4" w:themeFillTint="7F"/>
      </w:tcPr>
    </w:tblStylePr>
    <w:tblStylePr w:type="band1Horz">
      <w:tblPr/>
      <w:tcPr>
        <w:shd w:val="clear" w:color="auto" w:fill="CFC1A9" w:themeFill="accent4" w:themeFillTint="7F"/>
      </w:tcPr>
    </w:tblStylePr>
  </w:style>
  <w:style w:type="table" w:styleId="ColorfulGrid-Accent5">
    <w:name w:val="Colorful Grid Accent 5"/>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F1E5" w:themeFill="accent5" w:themeFillTint="33"/>
    </w:tcPr>
    <w:tblStylePr w:type="firstRow">
      <w:rPr>
        <w:b/>
        <w:bCs/>
      </w:rPr>
      <w:tblPr/>
      <w:tcPr>
        <w:shd w:val="clear" w:color="auto" w:fill="E6E4CC" w:themeFill="accent5" w:themeFillTint="66"/>
      </w:tcPr>
    </w:tblStylePr>
    <w:tblStylePr w:type="lastRow">
      <w:rPr>
        <w:b/>
        <w:bCs/>
        <w:color w:val="000000" w:themeColor="text1"/>
      </w:rPr>
      <w:tblPr/>
      <w:tcPr>
        <w:shd w:val="clear" w:color="auto" w:fill="E6E4CC" w:themeFill="accent5" w:themeFillTint="66"/>
      </w:tcPr>
    </w:tblStylePr>
    <w:tblStylePr w:type="firstCol">
      <w:rPr>
        <w:color w:val="FFFFFF" w:themeColor="background1"/>
      </w:rPr>
      <w:tblPr/>
      <w:tcPr>
        <w:shd w:val="clear" w:color="auto" w:fill="A29A4E" w:themeFill="accent5" w:themeFillShade="BF"/>
      </w:tcPr>
    </w:tblStylePr>
    <w:tblStylePr w:type="lastCol">
      <w:rPr>
        <w:color w:val="FFFFFF" w:themeColor="background1"/>
      </w:rPr>
      <w:tblPr/>
      <w:tcPr>
        <w:shd w:val="clear" w:color="auto" w:fill="A29A4E" w:themeFill="accent5" w:themeFillShade="BF"/>
      </w:tcPr>
    </w:tblStylePr>
    <w:tblStylePr w:type="band1Vert">
      <w:tblPr/>
      <w:tcPr>
        <w:shd w:val="clear" w:color="auto" w:fill="E0DDBF" w:themeFill="accent5" w:themeFillTint="7F"/>
      </w:tcPr>
    </w:tblStylePr>
    <w:tblStylePr w:type="band1Horz">
      <w:tblPr/>
      <w:tcPr>
        <w:shd w:val="clear" w:color="auto" w:fill="E0DDBF" w:themeFill="accent5" w:themeFillTint="7F"/>
      </w:tcPr>
    </w:tblStylePr>
  </w:style>
  <w:style w:type="table" w:styleId="ColorfulGrid-Accent6">
    <w:name w:val="Colorful Grid Accent 6"/>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9ECE7" w:themeFill="accent6" w:themeFillTint="33"/>
    </w:tcPr>
    <w:tblStylePr w:type="firstRow">
      <w:rPr>
        <w:b/>
        <w:bCs/>
      </w:rPr>
      <w:tblPr/>
      <w:tcPr>
        <w:shd w:val="clear" w:color="auto" w:fill="D4D9CF" w:themeFill="accent6" w:themeFillTint="66"/>
      </w:tcPr>
    </w:tblStylePr>
    <w:tblStylePr w:type="lastRow">
      <w:rPr>
        <w:b/>
        <w:bCs/>
        <w:color w:val="000000" w:themeColor="text1"/>
      </w:rPr>
      <w:tblPr/>
      <w:tcPr>
        <w:shd w:val="clear" w:color="auto" w:fill="D4D9CF" w:themeFill="accent6" w:themeFillTint="66"/>
      </w:tcPr>
    </w:tblStylePr>
    <w:tblStylePr w:type="firstCol">
      <w:rPr>
        <w:color w:val="FFFFFF" w:themeColor="background1"/>
      </w:rPr>
      <w:tblPr/>
      <w:tcPr>
        <w:shd w:val="clear" w:color="auto" w:fill="6E7B62" w:themeFill="accent6" w:themeFillShade="BF"/>
      </w:tcPr>
    </w:tblStylePr>
    <w:tblStylePr w:type="lastCol">
      <w:rPr>
        <w:color w:val="FFFFFF" w:themeColor="background1"/>
      </w:rPr>
      <w:tblPr/>
      <w:tcPr>
        <w:shd w:val="clear" w:color="auto" w:fill="6E7B62" w:themeFill="accent6" w:themeFillShade="BF"/>
      </w:tcPr>
    </w:tblStylePr>
    <w:tblStylePr w:type="band1Vert">
      <w:tblPr/>
      <w:tcPr>
        <w:shd w:val="clear" w:color="auto" w:fill="C9CFC3" w:themeFill="accent6" w:themeFillTint="7F"/>
      </w:tcPr>
    </w:tblStylePr>
    <w:tblStylePr w:type="band1Horz">
      <w:tblPr/>
      <w:tcPr>
        <w:shd w:val="clear" w:color="auto" w:fill="C9CFC3" w:themeFill="accent6" w:themeFillTint="7F"/>
      </w:tcPr>
    </w:tblStylePr>
  </w:style>
  <w:style w:type="paragraph" w:styleId="TOC1">
    <w:name w:val="toc 1"/>
    <w:basedOn w:val="Normal"/>
    <w:next w:val="Normal"/>
    <w:autoRedefine/>
    <w:uiPriority w:val="39"/>
    <w:unhideWhenUsed/>
    <w:rsid w:val="000B29E9"/>
    <w:pPr>
      <w:spacing w:after="100"/>
    </w:pPr>
  </w:style>
  <w:style w:type="character" w:styleId="Hyperlink">
    <w:name w:val="Hyperlink"/>
    <w:basedOn w:val="DefaultParagraphFont"/>
    <w:uiPriority w:val="99"/>
    <w:unhideWhenUsed/>
    <w:rsid w:val="000B29E9"/>
    <w:rPr>
      <w:color w:val="2998E3" w:themeColor="hyperlink"/>
      <w:u w:val="single"/>
    </w:rPr>
  </w:style>
  <w:style w:type="character" w:customStyle="1" w:styleId="NoSpacingChar">
    <w:name w:val="No Spacing Char"/>
    <w:basedOn w:val="DefaultParagraphFont"/>
    <w:link w:val="NoSpacing"/>
    <w:uiPriority w:val="1"/>
    <w:rsid w:val="000B29E9"/>
  </w:style>
  <w:style w:type="paragraph" w:styleId="NormalWeb">
    <w:name w:val="Normal (Web)"/>
    <w:basedOn w:val="Normal"/>
    <w:uiPriority w:val="99"/>
    <w:semiHidden/>
    <w:unhideWhenUsed/>
    <w:rsid w:val="00CE3A96"/>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B6B76"/>
    <w:rPr>
      <w:rFonts w:ascii="Courier New" w:eastAsia="Times New Roman" w:hAnsi="Courier New" w:cs="Courier New"/>
      <w:sz w:val="20"/>
      <w:szCs w:val="20"/>
    </w:rPr>
  </w:style>
  <w:style w:type="paragraph" w:styleId="TOC2">
    <w:name w:val="toc 2"/>
    <w:basedOn w:val="Normal"/>
    <w:next w:val="Normal"/>
    <w:autoRedefine/>
    <w:uiPriority w:val="39"/>
    <w:unhideWhenUsed/>
    <w:rsid w:val="00E478D4"/>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E478D4"/>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28768">
      <w:bodyDiv w:val="1"/>
      <w:marLeft w:val="0"/>
      <w:marRight w:val="0"/>
      <w:marTop w:val="0"/>
      <w:marBottom w:val="0"/>
      <w:divBdr>
        <w:top w:val="none" w:sz="0" w:space="0" w:color="auto"/>
        <w:left w:val="none" w:sz="0" w:space="0" w:color="auto"/>
        <w:bottom w:val="none" w:sz="0" w:space="0" w:color="auto"/>
        <w:right w:val="none" w:sz="0" w:space="0" w:color="auto"/>
      </w:divBdr>
      <w:divsChild>
        <w:div w:id="635138444">
          <w:marLeft w:val="0"/>
          <w:marRight w:val="0"/>
          <w:marTop w:val="0"/>
          <w:marBottom w:val="0"/>
          <w:divBdr>
            <w:top w:val="none" w:sz="0" w:space="0" w:color="auto"/>
            <w:left w:val="none" w:sz="0" w:space="0" w:color="auto"/>
            <w:bottom w:val="none" w:sz="0" w:space="0" w:color="auto"/>
            <w:right w:val="none" w:sz="0" w:space="0" w:color="auto"/>
          </w:divBdr>
          <w:divsChild>
            <w:div w:id="18425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4847">
      <w:bodyDiv w:val="1"/>
      <w:marLeft w:val="0"/>
      <w:marRight w:val="0"/>
      <w:marTop w:val="0"/>
      <w:marBottom w:val="0"/>
      <w:divBdr>
        <w:top w:val="none" w:sz="0" w:space="0" w:color="auto"/>
        <w:left w:val="none" w:sz="0" w:space="0" w:color="auto"/>
        <w:bottom w:val="none" w:sz="0" w:space="0" w:color="auto"/>
        <w:right w:val="none" w:sz="0" w:space="0" w:color="auto"/>
      </w:divBdr>
    </w:div>
    <w:div w:id="713118539">
      <w:bodyDiv w:val="1"/>
      <w:marLeft w:val="0"/>
      <w:marRight w:val="0"/>
      <w:marTop w:val="0"/>
      <w:marBottom w:val="0"/>
      <w:divBdr>
        <w:top w:val="none" w:sz="0" w:space="0" w:color="auto"/>
        <w:left w:val="none" w:sz="0" w:space="0" w:color="auto"/>
        <w:bottom w:val="none" w:sz="0" w:space="0" w:color="auto"/>
        <w:right w:val="none" w:sz="0" w:space="0" w:color="auto"/>
      </w:divBdr>
      <w:divsChild>
        <w:div w:id="291327673">
          <w:marLeft w:val="0"/>
          <w:marRight w:val="0"/>
          <w:marTop w:val="0"/>
          <w:marBottom w:val="0"/>
          <w:divBdr>
            <w:top w:val="none" w:sz="0" w:space="0" w:color="auto"/>
            <w:left w:val="none" w:sz="0" w:space="0" w:color="auto"/>
            <w:bottom w:val="none" w:sz="0" w:space="0" w:color="auto"/>
            <w:right w:val="none" w:sz="0" w:space="0" w:color="auto"/>
          </w:divBdr>
          <w:divsChild>
            <w:div w:id="19182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4183">
      <w:bodyDiv w:val="1"/>
      <w:marLeft w:val="0"/>
      <w:marRight w:val="0"/>
      <w:marTop w:val="0"/>
      <w:marBottom w:val="0"/>
      <w:divBdr>
        <w:top w:val="none" w:sz="0" w:space="0" w:color="auto"/>
        <w:left w:val="none" w:sz="0" w:space="0" w:color="auto"/>
        <w:bottom w:val="none" w:sz="0" w:space="0" w:color="auto"/>
        <w:right w:val="none" w:sz="0" w:space="0" w:color="auto"/>
      </w:divBdr>
    </w:div>
    <w:div w:id="1079063197">
      <w:bodyDiv w:val="1"/>
      <w:marLeft w:val="0"/>
      <w:marRight w:val="0"/>
      <w:marTop w:val="0"/>
      <w:marBottom w:val="0"/>
      <w:divBdr>
        <w:top w:val="none" w:sz="0" w:space="0" w:color="auto"/>
        <w:left w:val="none" w:sz="0" w:space="0" w:color="auto"/>
        <w:bottom w:val="none" w:sz="0" w:space="0" w:color="auto"/>
        <w:right w:val="none" w:sz="0" w:space="0" w:color="auto"/>
      </w:divBdr>
    </w:div>
    <w:div w:id="1231378907">
      <w:bodyDiv w:val="1"/>
      <w:marLeft w:val="0"/>
      <w:marRight w:val="0"/>
      <w:marTop w:val="0"/>
      <w:marBottom w:val="0"/>
      <w:divBdr>
        <w:top w:val="none" w:sz="0" w:space="0" w:color="auto"/>
        <w:left w:val="none" w:sz="0" w:space="0" w:color="auto"/>
        <w:bottom w:val="none" w:sz="0" w:space="0" w:color="auto"/>
        <w:right w:val="none" w:sz="0" w:space="0" w:color="auto"/>
      </w:divBdr>
    </w:div>
    <w:div w:id="1247299282">
      <w:bodyDiv w:val="1"/>
      <w:marLeft w:val="0"/>
      <w:marRight w:val="0"/>
      <w:marTop w:val="0"/>
      <w:marBottom w:val="0"/>
      <w:divBdr>
        <w:top w:val="none" w:sz="0" w:space="0" w:color="auto"/>
        <w:left w:val="none" w:sz="0" w:space="0" w:color="auto"/>
        <w:bottom w:val="none" w:sz="0" w:space="0" w:color="auto"/>
        <w:right w:val="none" w:sz="0" w:space="0" w:color="auto"/>
      </w:divBdr>
    </w:div>
    <w:div w:id="1546409319">
      <w:bodyDiv w:val="1"/>
      <w:marLeft w:val="0"/>
      <w:marRight w:val="0"/>
      <w:marTop w:val="0"/>
      <w:marBottom w:val="0"/>
      <w:divBdr>
        <w:top w:val="none" w:sz="0" w:space="0" w:color="auto"/>
        <w:left w:val="none" w:sz="0" w:space="0" w:color="auto"/>
        <w:bottom w:val="none" w:sz="0" w:space="0" w:color="auto"/>
        <w:right w:val="none" w:sz="0" w:space="0" w:color="auto"/>
      </w:divBdr>
    </w:div>
    <w:div w:id="210406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08D0E-8163-4FA8-97F9-291A12C4C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16</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AI</vt:lpstr>
    </vt:vector>
  </TitlesOfParts>
  <Manager/>
  <Company/>
  <LinksUpToDate>false</LinksUpToDate>
  <CharactersWithSpaces>4829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ai_assistant_usage_student_life</dc:title>
  <dc:subject/>
  <dc:creator>python-docx</dc:creator>
  <cp:keywords/>
  <dc:description>generated by python-docx</dc:description>
  <cp:lastModifiedBy>ياسمين حماده محمد محمد عبدالوهاب</cp:lastModifiedBy>
  <cp:revision>18</cp:revision>
  <cp:lastPrinted>2025-07-23T10:59:00Z</cp:lastPrinted>
  <dcterms:created xsi:type="dcterms:W3CDTF">2013-12-23T23:15:00Z</dcterms:created>
  <dcterms:modified xsi:type="dcterms:W3CDTF">2025-09-21T19:17:00Z</dcterms:modified>
  <cp:category/>
</cp:coreProperties>
</file>